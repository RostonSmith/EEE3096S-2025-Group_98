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6FCCA" w14:textId="77777777" w:rsidR="003F1A0D" w:rsidRDefault="00000000">
      <w:pPr>
        <w:pStyle w:val="Title"/>
      </w:pPr>
      <w:r>
        <w:t>EEE3096S Practical 1B Report</w:t>
      </w:r>
    </w:p>
    <w:p w14:paraId="68DC914B" w14:textId="77777777" w:rsidR="003F1A0D" w:rsidRDefault="00000000">
      <w:r>
        <w:t>Mandelbrot Benchmarking on STM32F0</w:t>
      </w:r>
    </w:p>
    <w:p w14:paraId="70BEE81F" w14:textId="77777777" w:rsidR="003F1A0D" w:rsidRDefault="00000000">
      <w:r>
        <w:t>Course Code: EEE3096S 2025</w:t>
      </w:r>
    </w:p>
    <w:p w14:paraId="040E0EC2" w14:textId="77777777" w:rsidR="00EA6CD0" w:rsidRDefault="00000000">
      <w:r>
        <w:t xml:space="preserve">Student Name: </w:t>
      </w:r>
      <w:r w:rsidR="00041D20">
        <w:t>SMTROS022</w:t>
      </w:r>
    </w:p>
    <w:p w14:paraId="6B9FD16E" w14:textId="4634EE52" w:rsidR="003F1A0D" w:rsidRDefault="00EA6CD0">
      <w:proofErr w:type="spellStart"/>
      <w:r>
        <w:t>Github</w:t>
      </w:r>
      <w:proofErr w:type="spellEnd"/>
      <w:r w:rsidR="00A96F13">
        <w:t xml:space="preserve"> Link: </w:t>
      </w:r>
      <w:hyperlink r:id="rId6" w:history="1">
        <w:r w:rsidR="00F155B4" w:rsidRPr="00084711">
          <w:rPr>
            <w:rStyle w:val="Hyperlink"/>
          </w:rPr>
          <w:t>https://github.com/RostonSmith/EEE3096S</w:t>
        </w:r>
      </w:hyperlink>
      <w:r w:rsidR="00F155B4">
        <w:t xml:space="preserve"> </w:t>
      </w:r>
      <w:r>
        <w:br w:type="page"/>
      </w:r>
    </w:p>
    <w:p w14:paraId="6D325109" w14:textId="77777777" w:rsidR="003F1A0D" w:rsidRDefault="00000000">
      <w:pPr>
        <w:pStyle w:val="Heading1"/>
      </w:pPr>
      <w:r>
        <w:lastRenderedPageBreak/>
        <w:t>1. Introduction</w:t>
      </w:r>
    </w:p>
    <w:p w14:paraId="3E5BABA6" w14:textId="77777777" w:rsidR="003F1A0D" w:rsidRDefault="00000000">
      <w:r>
        <w:t>The purpose of this practical was to evaluate the performance of fixed-point versus floating-point implementations of the Mandelbrot set algorithm on an STM32F0 microcontroller. The exercise demonstrates the trade-offs between execution time and numerical accuracy in embedded systems.</w:t>
      </w:r>
    </w:p>
    <w:p w14:paraId="5DD4D000" w14:textId="77777777" w:rsidR="003F1A0D" w:rsidRDefault="00000000">
      <w:pPr>
        <w:pStyle w:val="Heading1"/>
      </w:pPr>
      <w:r>
        <w:t>2. Methodology</w:t>
      </w:r>
    </w:p>
    <w:p w14:paraId="483C81E4" w14:textId="77777777" w:rsidR="003F1A0D" w:rsidRDefault="00000000">
      <w:r>
        <w:t>The STM32F051 microcontroller was programmed to compute the Mandelbrot set at increasing resolutions. Two implementations were created: one using 16.16 fixed-point arithmetic, and one using double-precision floating-point arithmetic. The execution time was measured using the HAL_GetTick() function, and the resulting checksums were compared with a Python reference implementation.</w:t>
      </w:r>
    </w:p>
    <w:p w14:paraId="544FE543" w14:textId="77777777" w:rsidR="003F1A0D" w:rsidRDefault="00000000">
      <w:pPr>
        <w:pStyle w:val="Heading1"/>
      </w:pPr>
      <w:r>
        <w:t>3. Results</w:t>
      </w: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1258"/>
        <w:gridCol w:w="1086"/>
        <w:gridCol w:w="1280"/>
        <w:gridCol w:w="1221"/>
        <w:gridCol w:w="1274"/>
        <w:gridCol w:w="1214"/>
      </w:tblGrid>
      <w:tr w:rsidR="00FE6D95" w:rsidRPr="00FE6D95" w14:paraId="113A1D69" w14:textId="77777777" w:rsidTr="007C37EF">
        <w:trPr>
          <w:trHeight w:val="810"/>
          <w:jc w:val="center"/>
        </w:trPr>
        <w:tc>
          <w:tcPr>
            <w:tcW w:w="1320" w:type="dxa"/>
            <w:shd w:val="clear" w:color="000000" w:fill="153D64"/>
            <w:vAlign w:val="center"/>
            <w:hideMark/>
          </w:tcPr>
          <w:p w14:paraId="718DE20F" w14:textId="77777777" w:rsidR="00FE6D95" w:rsidRPr="00FE6D95" w:rsidRDefault="00FE6D95" w:rsidP="00FE6D95">
            <w:pPr>
              <w:spacing w:after="0" w:line="240" w:lineRule="auto"/>
              <w:rPr>
                <w:rFonts w:ascii="Cambria" w:eastAsia="Times New Roman" w:hAnsi="Cambria" w:cs="Times New Roman"/>
                <w:b/>
                <w:bCs/>
                <w:color w:val="FFFFFF"/>
                <w:lang w:val="en-ZA" w:eastAsia="en-ZA"/>
              </w:rPr>
            </w:pPr>
            <w:r w:rsidRPr="00FE6D95">
              <w:rPr>
                <w:rFonts w:ascii="Cambria" w:eastAsia="Times New Roman" w:hAnsi="Cambria" w:cs="Times New Roman"/>
                <w:b/>
                <w:bCs/>
                <w:color w:val="FFFFFF"/>
                <w:lang w:eastAsia="en-ZA"/>
              </w:rPr>
              <w:t>Resolution</w:t>
            </w:r>
          </w:p>
        </w:tc>
        <w:tc>
          <w:tcPr>
            <w:tcW w:w="1258" w:type="dxa"/>
            <w:shd w:val="clear" w:color="000000" w:fill="153D64"/>
            <w:vAlign w:val="center"/>
            <w:hideMark/>
          </w:tcPr>
          <w:p w14:paraId="6B265E4B" w14:textId="77777777" w:rsidR="00FE6D95" w:rsidRPr="00FE6D95" w:rsidRDefault="00FE6D95" w:rsidP="00FE6D95">
            <w:pPr>
              <w:spacing w:after="0" w:line="240" w:lineRule="auto"/>
              <w:rPr>
                <w:rFonts w:ascii="Cambria" w:eastAsia="Times New Roman" w:hAnsi="Cambria" w:cs="Times New Roman"/>
                <w:b/>
                <w:bCs/>
                <w:color w:val="FFFFFF"/>
                <w:lang w:val="en-ZA" w:eastAsia="en-ZA"/>
              </w:rPr>
            </w:pPr>
            <w:r w:rsidRPr="00FE6D95">
              <w:rPr>
                <w:rFonts w:ascii="Cambria" w:eastAsia="Times New Roman" w:hAnsi="Cambria" w:cs="Times New Roman"/>
                <w:b/>
                <w:bCs/>
                <w:color w:val="FFFFFF"/>
                <w:lang w:eastAsia="en-ZA"/>
              </w:rPr>
              <w:t>Checksum (Fixed)</w:t>
            </w:r>
          </w:p>
        </w:tc>
        <w:tc>
          <w:tcPr>
            <w:tcW w:w="1086" w:type="dxa"/>
            <w:shd w:val="clear" w:color="000000" w:fill="153D64"/>
            <w:vAlign w:val="center"/>
            <w:hideMark/>
          </w:tcPr>
          <w:p w14:paraId="39FC6566" w14:textId="77777777" w:rsidR="00FE6D95" w:rsidRPr="00FE6D95" w:rsidRDefault="00FE6D95" w:rsidP="00FE6D95">
            <w:pPr>
              <w:spacing w:after="0" w:line="240" w:lineRule="auto"/>
              <w:rPr>
                <w:rFonts w:ascii="Cambria" w:eastAsia="Times New Roman" w:hAnsi="Cambria" w:cs="Times New Roman"/>
                <w:b/>
                <w:bCs/>
                <w:color w:val="FFFFFF"/>
                <w:lang w:val="en-ZA" w:eastAsia="en-ZA"/>
              </w:rPr>
            </w:pPr>
            <w:r w:rsidRPr="00FE6D95">
              <w:rPr>
                <w:rFonts w:ascii="Cambria" w:eastAsia="Times New Roman" w:hAnsi="Cambria" w:cs="Times New Roman"/>
                <w:b/>
                <w:bCs/>
                <w:color w:val="FFFFFF"/>
                <w:lang w:eastAsia="en-ZA"/>
              </w:rPr>
              <w:t>Time (</w:t>
            </w:r>
            <w:proofErr w:type="spellStart"/>
            <w:r w:rsidRPr="00FE6D95">
              <w:rPr>
                <w:rFonts w:ascii="Cambria" w:eastAsia="Times New Roman" w:hAnsi="Cambria" w:cs="Times New Roman"/>
                <w:b/>
                <w:bCs/>
                <w:color w:val="FFFFFF"/>
                <w:lang w:eastAsia="en-ZA"/>
              </w:rPr>
              <w:t>ms</w:t>
            </w:r>
            <w:proofErr w:type="spellEnd"/>
            <w:r w:rsidRPr="00FE6D95">
              <w:rPr>
                <w:rFonts w:ascii="Cambria" w:eastAsia="Times New Roman" w:hAnsi="Cambria" w:cs="Times New Roman"/>
                <w:b/>
                <w:bCs/>
                <w:color w:val="FFFFFF"/>
                <w:lang w:eastAsia="en-ZA"/>
              </w:rPr>
              <w:t>) (Fixed)</w:t>
            </w:r>
          </w:p>
        </w:tc>
        <w:tc>
          <w:tcPr>
            <w:tcW w:w="1280" w:type="dxa"/>
            <w:shd w:val="clear" w:color="000000" w:fill="153D64"/>
            <w:vAlign w:val="center"/>
            <w:hideMark/>
          </w:tcPr>
          <w:p w14:paraId="22CAC12A" w14:textId="77777777" w:rsidR="00FE6D95" w:rsidRPr="00FE6D95" w:rsidRDefault="00FE6D95" w:rsidP="00FE6D95">
            <w:pPr>
              <w:spacing w:after="0" w:line="240" w:lineRule="auto"/>
              <w:rPr>
                <w:rFonts w:ascii="Cambria" w:eastAsia="Times New Roman" w:hAnsi="Cambria" w:cs="Times New Roman"/>
                <w:b/>
                <w:bCs/>
                <w:color w:val="FFFFFF"/>
                <w:lang w:val="en-ZA" w:eastAsia="en-ZA"/>
              </w:rPr>
            </w:pPr>
            <w:r w:rsidRPr="00FE6D95">
              <w:rPr>
                <w:rFonts w:ascii="Cambria" w:eastAsia="Times New Roman" w:hAnsi="Cambria" w:cs="Times New Roman"/>
                <w:b/>
                <w:bCs/>
                <w:color w:val="FFFFFF"/>
                <w:lang w:eastAsia="en-ZA"/>
              </w:rPr>
              <w:t>Checksum (Double)</w:t>
            </w:r>
          </w:p>
        </w:tc>
        <w:tc>
          <w:tcPr>
            <w:tcW w:w="1221" w:type="dxa"/>
            <w:shd w:val="clear" w:color="000000" w:fill="153D64"/>
            <w:vAlign w:val="center"/>
            <w:hideMark/>
          </w:tcPr>
          <w:p w14:paraId="57612A32" w14:textId="77777777" w:rsidR="00FE6D95" w:rsidRPr="00FE6D95" w:rsidRDefault="00FE6D95" w:rsidP="00FE6D95">
            <w:pPr>
              <w:spacing w:after="0" w:line="240" w:lineRule="auto"/>
              <w:rPr>
                <w:rFonts w:ascii="Cambria" w:eastAsia="Times New Roman" w:hAnsi="Cambria" w:cs="Times New Roman"/>
                <w:b/>
                <w:bCs/>
                <w:color w:val="FFFFFF"/>
                <w:lang w:val="en-ZA" w:eastAsia="en-ZA"/>
              </w:rPr>
            </w:pPr>
            <w:r w:rsidRPr="00FE6D95">
              <w:rPr>
                <w:rFonts w:ascii="Cambria" w:eastAsia="Times New Roman" w:hAnsi="Cambria" w:cs="Times New Roman"/>
                <w:b/>
                <w:bCs/>
                <w:color w:val="FFFFFF"/>
                <w:lang w:eastAsia="en-ZA"/>
              </w:rPr>
              <w:t>Time (</w:t>
            </w:r>
            <w:proofErr w:type="spellStart"/>
            <w:r w:rsidRPr="00FE6D95">
              <w:rPr>
                <w:rFonts w:ascii="Cambria" w:eastAsia="Times New Roman" w:hAnsi="Cambria" w:cs="Times New Roman"/>
                <w:b/>
                <w:bCs/>
                <w:color w:val="FFFFFF"/>
                <w:lang w:eastAsia="en-ZA"/>
              </w:rPr>
              <w:t>ms</w:t>
            </w:r>
            <w:proofErr w:type="spellEnd"/>
            <w:r w:rsidRPr="00FE6D95">
              <w:rPr>
                <w:rFonts w:ascii="Cambria" w:eastAsia="Times New Roman" w:hAnsi="Cambria" w:cs="Times New Roman"/>
                <w:b/>
                <w:bCs/>
                <w:color w:val="FFFFFF"/>
                <w:lang w:eastAsia="en-ZA"/>
              </w:rPr>
              <w:t>) (Double)</w:t>
            </w:r>
          </w:p>
        </w:tc>
        <w:tc>
          <w:tcPr>
            <w:tcW w:w="1274" w:type="dxa"/>
            <w:shd w:val="clear" w:color="000000" w:fill="153D64"/>
            <w:vAlign w:val="center"/>
            <w:hideMark/>
          </w:tcPr>
          <w:p w14:paraId="459C9402" w14:textId="77777777" w:rsidR="00FE6D95" w:rsidRPr="00FE6D95" w:rsidRDefault="00FE6D95" w:rsidP="00FE6D95">
            <w:pPr>
              <w:spacing w:after="0" w:line="240" w:lineRule="auto"/>
              <w:rPr>
                <w:rFonts w:ascii="Cambria" w:eastAsia="Times New Roman" w:hAnsi="Cambria" w:cs="Times New Roman"/>
                <w:b/>
                <w:bCs/>
                <w:color w:val="FFFFFF"/>
                <w:lang w:val="en-ZA" w:eastAsia="en-ZA"/>
              </w:rPr>
            </w:pPr>
            <w:r w:rsidRPr="00FE6D95">
              <w:rPr>
                <w:rFonts w:ascii="Cambria" w:eastAsia="Times New Roman" w:hAnsi="Cambria" w:cs="Times New Roman"/>
                <w:b/>
                <w:bCs/>
                <w:color w:val="FFFFFF"/>
                <w:lang w:val="en-ZA" w:eastAsia="en-ZA"/>
              </w:rPr>
              <w:t>Checksum (Python)</w:t>
            </w:r>
          </w:p>
        </w:tc>
        <w:tc>
          <w:tcPr>
            <w:tcW w:w="1214" w:type="dxa"/>
            <w:shd w:val="clear" w:color="000000" w:fill="153D64"/>
            <w:vAlign w:val="center"/>
            <w:hideMark/>
          </w:tcPr>
          <w:p w14:paraId="22E6F462" w14:textId="77777777" w:rsidR="00FE6D95" w:rsidRPr="00FE6D95" w:rsidRDefault="00FE6D95" w:rsidP="00FE6D95">
            <w:pPr>
              <w:spacing w:after="0" w:line="240" w:lineRule="auto"/>
              <w:rPr>
                <w:rFonts w:ascii="Cambria" w:eastAsia="Times New Roman" w:hAnsi="Cambria" w:cs="Times New Roman"/>
                <w:b/>
                <w:bCs/>
                <w:color w:val="FFFFFF"/>
                <w:lang w:val="en-ZA" w:eastAsia="en-ZA"/>
              </w:rPr>
            </w:pPr>
            <w:r w:rsidRPr="00FE6D95">
              <w:rPr>
                <w:rFonts w:ascii="Cambria" w:eastAsia="Times New Roman" w:hAnsi="Cambria" w:cs="Times New Roman"/>
                <w:b/>
                <w:bCs/>
                <w:color w:val="FFFFFF"/>
                <w:lang w:val="en-ZA" w:eastAsia="en-ZA"/>
              </w:rPr>
              <w:t>Time (</w:t>
            </w:r>
            <w:proofErr w:type="spellStart"/>
            <w:r w:rsidRPr="00FE6D95">
              <w:rPr>
                <w:rFonts w:ascii="Cambria" w:eastAsia="Times New Roman" w:hAnsi="Cambria" w:cs="Times New Roman"/>
                <w:b/>
                <w:bCs/>
                <w:color w:val="FFFFFF"/>
                <w:lang w:val="en-ZA" w:eastAsia="en-ZA"/>
              </w:rPr>
              <w:t>ms</w:t>
            </w:r>
            <w:proofErr w:type="spellEnd"/>
            <w:r w:rsidRPr="00FE6D95">
              <w:rPr>
                <w:rFonts w:ascii="Cambria" w:eastAsia="Times New Roman" w:hAnsi="Cambria" w:cs="Times New Roman"/>
                <w:b/>
                <w:bCs/>
                <w:color w:val="FFFFFF"/>
                <w:lang w:val="en-ZA" w:eastAsia="en-ZA"/>
              </w:rPr>
              <w:t>) (Python)</w:t>
            </w:r>
          </w:p>
        </w:tc>
      </w:tr>
      <w:tr w:rsidR="00FE6D95" w:rsidRPr="00FE6D95" w14:paraId="3FFFDAAA" w14:textId="77777777" w:rsidTr="007C37EF">
        <w:trPr>
          <w:trHeight w:val="283"/>
          <w:jc w:val="center"/>
        </w:trPr>
        <w:tc>
          <w:tcPr>
            <w:tcW w:w="1320" w:type="dxa"/>
            <w:shd w:val="clear" w:color="D9D9D9" w:fill="D9D9D9"/>
            <w:vAlign w:val="center"/>
            <w:hideMark/>
          </w:tcPr>
          <w:p w14:paraId="7D86F565" w14:textId="77777777" w:rsidR="00FE6D95" w:rsidRPr="00FE6D95" w:rsidRDefault="00FE6D95" w:rsidP="00FE6D95">
            <w:pPr>
              <w:spacing w:after="0" w:line="240" w:lineRule="auto"/>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128x128</w:t>
            </w:r>
          </w:p>
        </w:tc>
        <w:tc>
          <w:tcPr>
            <w:tcW w:w="1258" w:type="dxa"/>
            <w:shd w:val="clear" w:color="D9D9D9" w:fill="D9D9D9"/>
            <w:vAlign w:val="center"/>
            <w:hideMark/>
          </w:tcPr>
          <w:p w14:paraId="3D8122FF"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429346</w:t>
            </w:r>
          </w:p>
        </w:tc>
        <w:tc>
          <w:tcPr>
            <w:tcW w:w="1086" w:type="dxa"/>
            <w:shd w:val="clear" w:color="D9D9D9" w:fill="D9D9D9"/>
            <w:vAlign w:val="center"/>
            <w:hideMark/>
          </w:tcPr>
          <w:p w14:paraId="1E285B7E"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120233</w:t>
            </w:r>
          </w:p>
        </w:tc>
        <w:tc>
          <w:tcPr>
            <w:tcW w:w="1280" w:type="dxa"/>
            <w:shd w:val="clear" w:color="D9D9D9" w:fill="D9D9D9"/>
            <w:vAlign w:val="center"/>
            <w:hideMark/>
          </w:tcPr>
          <w:p w14:paraId="0D4AB5DC"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429384</w:t>
            </w:r>
          </w:p>
        </w:tc>
        <w:tc>
          <w:tcPr>
            <w:tcW w:w="1221" w:type="dxa"/>
            <w:shd w:val="clear" w:color="D9D9D9" w:fill="D9D9D9"/>
            <w:vAlign w:val="center"/>
            <w:hideMark/>
          </w:tcPr>
          <w:p w14:paraId="062F7E89"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121167</w:t>
            </w:r>
          </w:p>
        </w:tc>
        <w:tc>
          <w:tcPr>
            <w:tcW w:w="1274" w:type="dxa"/>
            <w:shd w:val="clear" w:color="D9D9D9" w:fill="D9D9D9"/>
            <w:vAlign w:val="center"/>
            <w:hideMark/>
          </w:tcPr>
          <w:p w14:paraId="6715F76D"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val="en-ZA" w:eastAsia="en-ZA"/>
              </w:rPr>
              <w:t>429384</w:t>
            </w:r>
          </w:p>
        </w:tc>
        <w:tc>
          <w:tcPr>
            <w:tcW w:w="1214" w:type="dxa"/>
            <w:shd w:val="clear" w:color="D9D9D9" w:fill="D9D9D9"/>
            <w:vAlign w:val="center"/>
            <w:hideMark/>
          </w:tcPr>
          <w:p w14:paraId="50C21080"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val="en-ZA" w:eastAsia="en-ZA"/>
              </w:rPr>
              <w:t>87</w:t>
            </w:r>
          </w:p>
        </w:tc>
      </w:tr>
      <w:tr w:rsidR="00FE6D95" w:rsidRPr="00FE6D95" w14:paraId="2227BA06" w14:textId="77777777" w:rsidTr="007C37EF">
        <w:trPr>
          <w:trHeight w:val="283"/>
          <w:jc w:val="center"/>
        </w:trPr>
        <w:tc>
          <w:tcPr>
            <w:tcW w:w="1320" w:type="dxa"/>
            <w:vAlign w:val="center"/>
            <w:hideMark/>
          </w:tcPr>
          <w:p w14:paraId="55746F44" w14:textId="77777777" w:rsidR="00FE6D95" w:rsidRPr="00FE6D95" w:rsidRDefault="00FE6D95" w:rsidP="00FE6D95">
            <w:pPr>
              <w:spacing w:after="0" w:line="240" w:lineRule="auto"/>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160x160</w:t>
            </w:r>
          </w:p>
        </w:tc>
        <w:tc>
          <w:tcPr>
            <w:tcW w:w="1258" w:type="dxa"/>
            <w:vAlign w:val="center"/>
            <w:hideMark/>
          </w:tcPr>
          <w:p w14:paraId="6EDD76CA"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669809</w:t>
            </w:r>
          </w:p>
        </w:tc>
        <w:tc>
          <w:tcPr>
            <w:tcW w:w="1086" w:type="dxa"/>
            <w:vAlign w:val="center"/>
            <w:hideMark/>
          </w:tcPr>
          <w:p w14:paraId="41232396"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187812</w:t>
            </w:r>
          </w:p>
        </w:tc>
        <w:tc>
          <w:tcPr>
            <w:tcW w:w="1280" w:type="dxa"/>
            <w:vAlign w:val="center"/>
            <w:hideMark/>
          </w:tcPr>
          <w:p w14:paraId="7C19033C" w14:textId="4E1FED3C"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669829</w:t>
            </w:r>
          </w:p>
        </w:tc>
        <w:tc>
          <w:tcPr>
            <w:tcW w:w="1221" w:type="dxa"/>
            <w:vAlign w:val="center"/>
            <w:hideMark/>
          </w:tcPr>
          <w:p w14:paraId="669E1B84"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190457</w:t>
            </w:r>
          </w:p>
        </w:tc>
        <w:tc>
          <w:tcPr>
            <w:tcW w:w="1274" w:type="dxa"/>
            <w:vAlign w:val="center"/>
            <w:hideMark/>
          </w:tcPr>
          <w:p w14:paraId="5A928792"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val="en-ZA" w:eastAsia="en-ZA"/>
              </w:rPr>
              <w:t>669829</w:t>
            </w:r>
          </w:p>
        </w:tc>
        <w:tc>
          <w:tcPr>
            <w:tcW w:w="1214" w:type="dxa"/>
            <w:vAlign w:val="center"/>
            <w:hideMark/>
          </w:tcPr>
          <w:p w14:paraId="4267C61A"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val="en-ZA" w:eastAsia="en-ZA"/>
              </w:rPr>
              <w:t>142</w:t>
            </w:r>
          </w:p>
        </w:tc>
      </w:tr>
      <w:tr w:rsidR="00FE6D95" w:rsidRPr="00FE6D95" w14:paraId="2992412B" w14:textId="77777777" w:rsidTr="007C37EF">
        <w:trPr>
          <w:trHeight w:val="283"/>
          <w:jc w:val="center"/>
        </w:trPr>
        <w:tc>
          <w:tcPr>
            <w:tcW w:w="1320" w:type="dxa"/>
            <w:shd w:val="clear" w:color="D9D9D9" w:fill="D9D9D9"/>
            <w:vAlign w:val="center"/>
            <w:hideMark/>
          </w:tcPr>
          <w:p w14:paraId="69184534" w14:textId="77777777" w:rsidR="00FE6D95" w:rsidRPr="00FE6D95" w:rsidRDefault="00FE6D95" w:rsidP="00FE6D95">
            <w:pPr>
              <w:spacing w:after="0" w:line="240" w:lineRule="auto"/>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192x192</w:t>
            </w:r>
          </w:p>
        </w:tc>
        <w:tc>
          <w:tcPr>
            <w:tcW w:w="1258" w:type="dxa"/>
            <w:shd w:val="clear" w:color="D9D9D9" w:fill="D9D9D9"/>
            <w:vAlign w:val="center"/>
            <w:hideMark/>
          </w:tcPr>
          <w:p w14:paraId="6323D19A"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966227</w:t>
            </w:r>
          </w:p>
        </w:tc>
        <w:tc>
          <w:tcPr>
            <w:tcW w:w="1086" w:type="dxa"/>
            <w:shd w:val="clear" w:color="D9D9D9" w:fill="D9D9D9"/>
            <w:vAlign w:val="center"/>
            <w:hideMark/>
          </w:tcPr>
          <w:p w14:paraId="702CE87E"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271123</w:t>
            </w:r>
          </w:p>
        </w:tc>
        <w:tc>
          <w:tcPr>
            <w:tcW w:w="1280" w:type="dxa"/>
            <w:shd w:val="clear" w:color="D9D9D9" w:fill="D9D9D9"/>
            <w:vAlign w:val="center"/>
            <w:hideMark/>
          </w:tcPr>
          <w:p w14:paraId="05E02B07" w14:textId="39DCFFEC"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966024</w:t>
            </w:r>
          </w:p>
        </w:tc>
        <w:tc>
          <w:tcPr>
            <w:tcW w:w="1221" w:type="dxa"/>
            <w:shd w:val="clear" w:color="D9D9D9" w:fill="D9D9D9"/>
            <w:vAlign w:val="center"/>
            <w:hideMark/>
          </w:tcPr>
          <w:p w14:paraId="03DF6BC3"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274594</w:t>
            </w:r>
          </w:p>
        </w:tc>
        <w:tc>
          <w:tcPr>
            <w:tcW w:w="1274" w:type="dxa"/>
            <w:shd w:val="clear" w:color="D9D9D9" w:fill="D9D9D9"/>
            <w:vAlign w:val="center"/>
            <w:hideMark/>
          </w:tcPr>
          <w:p w14:paraId="2D35BE81"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val="en-ZA" w:eastAsia="en-ZA"/>
              </w:rPr>
              <w:t>966024</w:t>
            </w:r>
          </w:p>
        </w:tc>
        <w:tc>
          <w:tcPr>
            <w:tcW w:w="1214" w:type="dxa"/>
            <w:shd w:val="clear" w:color="D9D9D9" w:fill="D9D9D9"/>
            <w:vAlign w:val="center"/>
            <w:hideMark/>
          </w:tcPr>
          <w:p w14:paraId="01DA2A37"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val="en-ZA" w:eastAsia="en-ZA"/>
              </w:rPr>
              <w:t>198</w:t>
            </w:r>
          </w:p>
        </w:tc>
      </w:tr>
      <w:tr w:rsidR="00FE6D95" w:rsidRPr="00FE6D95" w14:paraId="2CF37B7C" w14:textId="77777777" w:rsidTr="007C37EF">
        <w:trPr>
          <w:trHeight w:val="283"/>
          <w:jc w:val="center"/>
        </w:trPr>
        <w:tc>
          <w:tcPr>
            <w:tcW w:w="1320" w:type="dxa"/>
            <w:vAlign w:val="center"/>
            <w:hideMark/>
          </w:tcPr>
          <w:p w14:paraId="6ADAE982" w14:textId="77777777" w:rsidR="00FE6D95" w:rsidRPr="00FE6D95" w:rsidRDefault="00FE6D95" w:rsidP="00FE6D95">
            <w:pPr>
              <w:spacing w:after="0" w:line="240" w:lineRule="auto"/>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224x224</w:t>
            </w:r>
          </w:p>
        </w:tc>
        <w:tc>
          <w:tcPr>
            <w:tcW w:w="1258" w:type="dxa"/>
            <w:vAlign w:val="center"/>
            <w:hideMark/>
          </w:tcPr>
          <w:p w14:paraId="6B3D1DBB"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1315085</w:t>
            </w:r>
          </w:p>
        </w:tc>
        <w:tc>
          <w:tcPr>
            <w:tcW w:w="1086" w:type="dxa"/>
            <w:vAlign w:val="center"/>
            <w:hideMark/>
          </w:tcPr>
          <w:p w14:paraId="22AA725E"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369171</w:t>
            </w:r>
          </w:p>
        </w:tc>
        <w:tc>
          <w:tcPr>
            <w:tcW w:w="1280" w:type="dxa"/>
            <w:vAlign w:val="center"/>
            <w:hideMark/>
          </w:tcPr>
          <w:p w14:paraId="7FF2351F"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1314999</w:t>
            </w:r>
          </w:p>
        </w:tc>
        <w:tc>
          <w:tcPr>
            <w:tcW w:w="1221" w:type="dxa"/>
            <w:vAlign w:val="center"/>
            <w:hideMark/>
          </w:tcPr>
          <w:p w14:paraId="09ECD037"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374222</w:t>
            </w:r>
          </w:p>
        </w:tc>
        <w:tc>
          <w:tcPr>
            <w:tcW w:w="1274" w:type="dxa"/>
            <w:vAlign w:val="center"/>
            <w:hideMark/>
          </w:tcPr>
          <w:p w14:paraId="5CFC7B76"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val="en-ZA" w:eastAsia="en-ZA"/>
              </w:rPr>
              <w:t>1314999</w:t>
            </w:r>
          </w:p>
        </w:tc>
        <w:tc>
          <w:tcPr>
            <w:tcW w:w="1214" w:type="dxa"/>
            <w:vAlign w:val="center"/>
            <w:hideMark/>
          </w:tcPr>
          <w:p w14:paraId="5D194185"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val="en-ZA" w:eastAsia="en-ZA"/>
              </w:rPr>
              <w:t>283</w:t>
            </w:r>
          </w:p>
        </w:tc>
      </w:tr>
      <w:tr w:rsidR="00FE6D95" w:rsidRPr="00FE6D95" w14:paraId="6E570B2A" w14:textId="77777777" w:rsidTr="007C37EF">
        <w:trPr>
          <w:trHeight w:val="283"/>
          <w:jc w:val="center"/>
        </w:trPr>
        <w:tc>
          <w:tcPr>
            <w:tcW w:w="1320" w:type="dxa"/>
            <w:shd w:val="clear" w:color="D9D9D9" w:fill="D9D9D9"/>
            <w:vAlign w:val="center"/>
            <w:hideMark/>
          </w:tcPr>
          <w:p w14:paraId="13D51AAB" w14:textId="77777777" w:rsidR="00FE6D95" w:rsidRPr="00FE6D95" w:rsidRDefault="00FE6D95" w:rsidP="00FE6D95">
            <w:pPr>
              <w:spacing w:after="0" w:line="240" w:lineRule="auto"/>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256x256</w:t>
            </w:r>
          </w:p>
        </w:tc>
        <w:tc>
          <w:tcPr>
            <w:tcW w:w="1258" w:type="dxa"/>
            <w:shd w:val="clear" w:color="D9D9D9" w:fill="D9D9D9"/>
            <w:vAlign w:val="center"/>
            <w:hideMark/>
          </w:tcPr>
          <w:p w14:paraId="716CC4B2"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1715815</w:t>
            </w:r>
          </w:p>
        </w:tc>
        <w:tc>
          <w:tcPr>
            <w:tcW w:w="1086" w:type="dxa"/>
            <w:shd w:val="clear" w:color="D9D9D9" w:fill="D9D9D9"/>
            <w:vAlign w:val="center"/>
            <w:hideMark/>
          </w:tcPr>
          <w:p w14:paraId="74C2D1CE"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481974</w:t>
            </w:r>
          </w:p>
        </w:tc>
        <w:tc>
          <w:tcPr>
            <w:tcW w:w="1280" w:type="dxa"/>
            <w:shd w:val="clear" w:color="D9D9D9" w:fill="D9D9D9"/>
            <w:vAlign w:val="center"/>
            <w:hideMark/>
          </w:tcPr>
          <w:p w14:paraId="70F7B076"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1715812</w:t>
            </w:r>
          </w:p>
        </w:tc>
        <w:tc>
          <w:tcPr>
            <w:tcW w:w="1221" w:type="dxa"/>
            <w:shd w:val="clear" w:color="D9D9D9" w:fill="D9D9D9"/>
            <w:vAlign w:val="center"/>
            <w:hideMark/>
          </w:tcPr>
          <w:p w14:paraId="69399CF8"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eastAsia="en-ZA"/>
              </w:rPr>
              <w:t>485450</w:t>
            </w:r>
          </w:p>
        </w:tc>
        <w:tc>
          <w:tcPr>
            <w:tcW w:w="1274" w:type="dxa"/>
            <w:shd w:val="clear" w:color="D9D9D9" w:fill="D9D9D9"/>
            <w:vAlign w:val="center"/>
            <w:hideMark/>
          </w:tcPr>
          <w:p w14:paraId="6247CAE8"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val="en-ZA" w:eastAsia="en-ZA"/>
              </w:rPr>
              <w:t>1715812</w:t>
            </w:r>
          </w:p>
        </w:tc>
        <w:tc>
          <w:tcPr>
            <w:tcW w:w="1214" w:type="dxa"/>
            <w:shd w:val="clear" w:color="D9D9D9" w:fill="D9D9D9"/>
            <w:vAlign w:val="center"/>
            <w:hideMark/>
          </w:tcPr>
          <w:p w14:paraId="774006F0" w14:textId="77777777" w:rsidR="00FE6D95" w:rsidRPr="00FE6D95" w:rsidRDefault="00FE6D95" w:rsidP="00FE6D95">
            <w:pPr>
              <w:spacing w:after="0" w:line="240" w:lineRule="auto"/>
              <w:jc w:val="right"/>
              <w:rPr>
                <w:rFonts w:ascii="Cambria" w:eastAsia="Times New Roman" w:hAnsi="Cambria" w:cs="Times New Roman"/>
                <w:color w:val="000000"/>
                <w:lang w:val="en-ZA" w:eastAsia="en-ZA"/>
              </w:rPr>
            </w:pPr>
            <w:r w:rsidRPr="00FE6D95">
              <w:rPr>
                <w:rFonts w:ascii="Cambria" w:eastAsia="Times New Roman" w:hAnsi="Cambria" w:cs="Times New Roman"/>
                <w:color w:val="000000"/>
                <w:lang w:val="en-ZA" w:eastAsia="en-ZA"/>
              </w:rPr>
              <w:t>359</w:t>
            </w:r>
          </w:p>
        </w:tc>
      </w:tr>
    </w:tbl>
    <w:p w14:paraId="76A58413" w14:textId="68307ED3" w:rsidR="003F1A0D" w:rsidRDefault="00FE6D95">
      <w:r>
        <w:br/>
        <w:t>Table 1: Execution time and checksum comparison between fixed-point and double precision.</w:t>
      </w:r>
    </w:p>
    <w:p w14:paraId="46C8B667" w14:textId="77777777" w:rsidR="003F1A0D" w:rsidRDefault="00000000">
      <w:r>
        <w:rPr>
          <w:noProof/>
        </w:rPr>
        <w:lastRenderedPageBreak/>
        <w:drawing>
          <wp:inline distT="0" distB="0" distL="0" distR="0" wp14:anchorId="01ADB578" wp14:editId="001763EF">
            <wp:extent cx="5029200" cy="3217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delbrot_execution_times.png"/>
                    <pic:cNvPicPr/>
                  </pic:nvPicPr>
                  <pic:blipFill>
                    <a:blip r:embed="rId7"/>
                    <a:stretch>
                      <a:fillRect/>
                    </a:stretch>
                  </pic:blipFill>
                  <pic:spPr>
                    <a:xfrm>
                      <a:off x="0" y="0"/>
                      <a:ext cx="5029200" cy="3217509"/>
                    </a:xfrm>
                    <a:prstGeom prst="rect">
                      <a:avLst/>
                    </a:prstGeom>
                  </pic:spPr>
                </pic:pic>
              </a:graphicData>
            </a:graphic>
          </wp:inline>
        </w:drawing>
      </w:r>
    </w:p>
    <w:p w14:paraId="31B83134" w14:textId="17BEC14B" w:rsidR="003F1A0D" w:rsidRDefault="00000000">
      <w:r>
        <w:t>Figure 1: Execution time vs resolution for Mandelbrot computation on STM32F0.</w:t>
      </w:r>
    </w:p>
    <w:p w14:paraId="024467B1" w14:textId="77777777" w:rsidR="003F1A0D" w:rsidRDefault="00000000">
      <w:pPr>
        <w:pStyle w:val="Heading1"/>
      </w:pPr>
      <w:r>
        <w:t>4. Discussion</w:t>
      </w:r>
    </w:p>
    <w:p w14:paraId="0B847EBB" w14:textId="77777777" w:rsidR="00C724B5" w:rsidRPr="00C724B5" w:rsidRDefault="00C724B5" w:rsidP="00C724B5">
      <w:pPr>
        <w:rPr>
          <w:lang w:val="en-ZA"/>
        </w:rPr>
      </w:pPr>
      <w:r w:rsidRPr="00C724B5">
        <w:rPr>
          <w:lang w:val="en-ZA"/>
        </w:rPr>
        <w:t>The results demonstrate that fixed-point arithmetic consistently executes faster than double precision, though the difference is relatively small on the STM32F0 microcontroller. Execution time scales approximately quadratically with resolution, as expected for a two-dimensional computation.</w:t>
      </w:r>
    </w:p>
    <w:p w14:paraId="74FE876C" w14:textId="6BEE6089" w:rsidR="00C724B5" w:rsidRPr="00C724B5" w:rsidRDefault="00C724B5" w:rsidP="00C724B5">
      <w:pPr>
        <w:rPr>
          <w:lang w:val="en-ZA"/>
        </w:rPr>
      </w:pPr>
      <w:r w:rsidRPr="00C724B5">
        <w:rPr>
          <w:lang w:val="en-ZA"/>
        </w:rPr>
        <w:t>A key observation is that the checksums obtained from the STM32 double-precision implementation match exactly with those from the Python reference program at all resolutions. This occurs because both Python</w:t>
      </w:r>
      <w:r>
        <w:rPr>
          <w:lang w:val="en-ZA"/>
        </w:rPr>
        <w:t xml:space="preserve"> and </w:t>
      </w:r>
      <w:r w:rsidR="00DC7267">
        <w:rPr>
          <w:lang w:val="en-ZA"/>
        </w:rPr>
        <w:t xml:space="preserve">C use </w:t>
      </w:r>
      <w:r w:rsidRPr="00C724B5">
        <w:rPr>
          <w:lang w:val="en-ZA"/>
        </w:rPr>
        <w:t>double type implement</w:t>
      </w:r>
      <w:r w:rsidR="00DC7267">
        <w:rPr>
          <w:lang w:val="en-ZA"/>
        </w:rPr>
        <w:t>ation</w:t>
      </w:r>
      <w:r w:rsidRPr="00C724B5">
        <w:rPr>
          <w:lang w:val="en-ZA"/>
        </w:rPr>
        <w:t>. Since the Mandelbrot algorithm is deterministic, both produce identical pixel iteration counts and therefore identical checksums.</w:t>
      </w:r>
    </w:p>
    <w:p w14:paraId="154AB5F0" w14:textId="4EA94A38" w:rsidR="003F1A0D" w:rsidRPr="00C724B5" w:rsidRDefault="00C724B5">
      <w:pPr>
        <w:rPr>
          <w:lang w:val="en-ZA"/>
        </w:rPr>
      </w:pPr>
      <w:r w:rsidRPr="00C724B5">
        <w:rPr>
          <w:lang w:val="en-ZA"/>
        </w:rPr>
        <w:t>By contrast, the fixed-point implementation introduces small rounding and truncation errors during arithmetic. These accumulate across iterations and pixels, resulting in slightly different iteration counts and therefore slightly different checksums compared to the floating-point versions. Importantly, the differences are small, showing that the fixed-point method remains numerically stable while achieving shorter execution times</w:t>
      </w:r>
      <w:r>
        <w:t>.</w:t>
      </w:r>
    </w:p>
    <w:p w14:paraId="6E327A59" w14:textId="77777777" w:rsidR="003F1A0D" w:rsidRDefault="00000000">
      <w:pPr>
        <w:pStyle w:val="Heading1"/>
      </w:pPr>
      <w:r>
        <w:t>5. Conclusion</w:t>
      </w:r>
    </w:p>
    <w:p w14:paraId="218CA816" w14:textId="77777777" w:rsidR="003F1A0D" w:rsidRDefault="00000000">
      <w:r>
        <w:t xml:space="preserve">This practical demonstrated the trade-off between fixed-point and floating-point implementations of the Mandelbrot set algorithm. Fixed-point provided marginally faster execution times while maintaining accuracy close to that of double precision. Both methods </w:t>
      </w:r>
      <w:r>
        <w:lastRenderedPageBreak/>
        <w:t>successfully produced Mandelbrot sets with consistent checksums, validating the correctness of the implementations.</w:t>
      </w:r>
    </w:p>
    <w:p w14:paraId="2C19224B" w14:textId="77777777" w:rsidR="003F1A0D" w:rsidRDefault="00000000">
      <w:pPr>
        <w:pStyle w:val="Heading1"/>
      </w:pPr>
      <w:r>
        <w:t>6. Appendix: Source Code</w:t>
      </w:r>
    </w:p>
    <w:p w14:paraId="5B4569F7" w14:textId="77777777" w:rsidR="003F1A0D" w:rsidRDefault="00000000">
      <w:r>
        <w:t>Below is the relevant C implementation (main.c) and Python reference script (Mandelbrot.py).</w:t>
      </w:r>
    </w:p>
    <w:p w14:paraId="10FF16F4" w14:textId="77777777" w:rsidR="003F1A0D" w:rsidRDefault="00000000">
      <w:r>
        <w:t>C Source (main.c):</w:t>
      </w:r>
    </w:p>
    <w:p w14:paraId="456FC44F" w14:textId="77777777" w:rsidR="00132BB5" w:rsidRDefault="00132BB5" w:rsidP="00132BB5">
      <w:r>
        <w:t>/* USER CODE BEGIN Header */</w:t>
      </w:r>
    </w:p>
    <w:p w14:paraId="6BCAF2C6" w14:textId="77777777" w:rsidR="00132BB5" w:rsidRDefault="00132BB5" w:rsidP="00132BB5">
      <w:r>
        <w:t>/**</w:t>
      </w:r>
    </w:p>
    <w:p w14:paraId="63D0923C" w14:textId="77777777" w:rsidR="00132BB5" w:rsidRDefault="00132BB5" w:rsidP="00132BB5">
      <w:r>
        <w:t xml:space="preserve">  ******************************************************************************</w:t>
      </w:r>
    </w:p>
    <w:p w14:paraId="5386EED3" w14:textId="77777777" w:rsidR="00132BB5" w:rsidRDefault="00132BB5" w:rsidP="00132BB5">
      <w:r>
        <w:t xml:space="preserve">  * @file         </w:t>
      </w:r>
      <w:proofErr w:type="gramStart"/>
      <w:r>
        <w:t xml:space="preserve">  :</w:t>
      </w:r>
      <w:proofErr w:type="gramEnd"/>
      <w:r>
        <w:t xml:space="preserve"> </w:t>
      </w:r>
      <w:proofErr w:type="spellStart"/>
      <w:r>
        <w:t>main.c</w:t>
      </w:r>
      <w:proofErr w:type="spellEnd"/>
    </w:p>
    <w:p w14:paraId="7A84E51F" w14:textId="77777777" w:rsidR="00132BB5" w:rsidRDefault="00132BB5" w:rsidP="00132BB5">
      <w:r>
        <w:t xml:space="preserve">  * @brief        </w:t>
      </w:r>
      <w:proofErr w:type="gramStart"/>
      <w:r>
        <w:t xml:space="preserve">  :</w:t>
      </w:r>
      <w:proofErr w:type="gramEnd"/>
      <w:r>
        <w:t xml:space="preserve"> Main program body</w:t>
      </w:r>
    </w:p>
    <w:p w14:paraId="5756D99C" w14:textId="77777777" w:rsidR="00132BB5" w:rsidRDefault="00132BB5" w:rsidP="00132BB5">
      <w:r>
        <w:t xml:space="preserve">  ******************************************************************************</w:t>
      </w:r>
    </w:p>
    <w:p w14:paraId="39E71F8C" w14:textId="77777777" w:rsidR="00132BB5" w:rsidRDefault="00132BB5" w:rsidP="00132BB5">
      <w:r>
        <w:t xml:space="preserve">  * @attention</w:t>
      </w:r>
    </w:p>
    <w:p w14:paraId="72B20A95" w14:textId="77777777" w:rsidR="00132BB5" w:rsidRDefault="00132BB5" w:rsidP="00132BB5">
      <w:r>
        <w:t xml:space="preserve">  *</w:t>
      </w:r>
    </w:p>
    <w:p w14:paraId="334CF655" w14:textId="77777777" w:rsidR="00132BB5" w:rsidRDefault="00132BB5" w:rsidP="00132BB5">
      <w:r>
        <w:t xml:space="preserve">  * Copyright (c) 2025 STMicroelectronics.</w:t>
      </w:r>
    </w:p>
    <w:p w14:paraId="2A92ECA1" w14:textId="77777777" w:rsidR="00132BB5" w:rsidRDefault="00132BB5" w:rsidP="00132BB5">
      <w:r>
        <w:t xml:space="preserve">  * All rights reserved.</w:t>
      </w:r>
    </w:p>
    <w:p w14:paraId="618C967B" w14:textId="77777777" w:rsidR="00132BB5" w:rsidRDefault="00132BB5" w:rsidP="00132BB5">
      <w:r>
        <w:t xml:space="preserve">  *</w:t>
      </w:r>
    </w:p>
    <w:p w14:paraId="6975DD26" w14:textId="77777777" w:rsidR="00132BB5" w:rsidRDefault="00132BB5" w:rsidP="00132BB5">
      <w:r>
        <w:t xml:space="preserve">  * This software is licensed under terms that can be found in the LICENSE file</w:t>
      </w:r>
    </w:p>
    <w:p w14:paraId="69B1ED4B" w14:textId="77777777" w:rsidR="00132BB5" w:rsidRDefault="00132BB5" w:rsidP="00132BB5">
      <w:r>
        <w:t xml:space="preserve">  * </w:t>
      </w:r>
      <w:proofErr w:type="gramStart"/>
      <w:r>
        <w:t>in</w:t>
      </w:r>
      <w:proofErr w:type="gramEnd"/>
      <w:r>
        <w:t xml:space="preserve"> the root directory of this software component.</w:t>
      </w:r>
    </w:p>
    <w:p w14:paraId="69E94510" w14:textId="77777777" w:rsidR="00132BB5" w:rsidRDefault="00132BB5" w:rsidP="00132BB5">
      <w:r>
        <w:t xml:space="preserve">  * If no LICENSE file comes with this software, it is provided AS-IS.</w:t>
      </w:r>
    </w:p>
    <w:p w14:paraId="350B6974" w14:textId="77777777" w:rsidR="00132BB5" w:rsidRDefault="00132BB5" w:rsidP="00132BB5">
      <w:r>
        <w:t xml:space="preserve">  *</w:t>
      </w:r>
    </w:p>
    <w:p w14:paraId="11D95D89" w14:textId="77777777" w:rsidR="00132BB5" w:rsidRDefault="00132BB5" w:rsidP="00132BB5">
      <w:r>
        <w:t xml:space="preserve">  ******************************************************************************</w:t>
      </w:r>
    </w:p>
    <w:p w14:paraId="5AE614CE" w14:textId="77777777" w:rsidR="00132BB5" w:rsidRDefault="00132BB5" w:rsidP="00132BB5">
      <w:r>
        <w:t xml:space="preserve">  */</w:t>
      </w:r>
    </w:p>
    <w:p w14:paraId="47B8F9FA" w14:textId="77777777" w:rsidR="00132BB5" w:rsidRDefault="00132BB5" w:rsidP="00132BB5">
      <w:r>
        <w:t>/* USER CODE END Header */</w:t>
      </w:r>
    </w:p>
    <w:p w14:paraId="1E5ACF2D" w14:textId="77777777" w:rsidR="00132BB5" w:rsidRDefault="00132BB5" w:rsidP="00132BB5">
      <w:r>
        <w:t xml:space="preserve">/* </w:t>
      </w:r>
      <w:proofErr w:type="gramStart"/>
      <w:r>
        <w:t>Includes -</w:t>
      </w:r>
      <w:proofErr w:type="gramEnd"/>
      <w:r>
        <w:t>-----------------------------------------------------------------*/</w:t>
      </w:r>
    </w:p>
    <w:p w14:paraId="1CCAC5A5" w14:textId="77777777" w:rsidR="00132BB5" w:rsidRDefault="00132BB5" w:rsidP="00132BB5">
      <w:r>
        <w:t>#include "</w:t>
      </w:r>
      <w:proofErr w:type="spellStart"/>
      <w:r>
        <w:t>main.h</w:t>
      </w:r>
      <w:proofErr w:type="spellEnd"/>
      <w:r>
        <w:t>"</w:t>
      </w:r>
    </w:p>
    <w:p w14:paraId="2A0D0BAE" w14:textId="77777777" w:rsidR="00132BB5" w:rsidRDefault="00132BB5" w:rsidP="00132BB5"/>
    <w:p w14:paraId="5185E9A7" w14:textId="77777777" w:rsidR="00132BB5" w:rsidRDefault="00132BB5" w:rsidP="00132BB5">
      <w:r>
        <w:lastRenderedPageBreak/>
        <w:t xml:space="preserve">/* Private </w:t>
      </w:r>
      <w:proofErr w:type="gramStart"/>
      <w:r>
        <w:t>includes -</w:t>
      </w:r>
      <w:proofErr w:type="gramEnd"/>
      <w:r>
        <w:t>---------------------------------------------------------*/</w:t>
      </w:r>
    </w:p>
    <w:p w14:paraId="19618489" w14:textId="77777777" w:rsidR="00132BB5" w:rsidRDefault="00132BB5" w:rsidP="00132BB5">
      <w:r>
        <w:t>/* USER CODE BEGIN Includes */</w:t>
      </w:r>
    </w:p>
    <w:p w14:paraId="4D263F94" w14:textId="77777777" w:rsidR="00132BB5" w:rsidRDefault="00132BB5" w:rsidP="00132BB5">
      <w:r>
        <w:t>#include &lt;</w:t>
      </w:r>
      <w:proofErr w:type="spellStart"/>
      <w:r>
        <w:t>stdint</w:t>
      </w:r>
      <w:proofErr w:type="gramStart"/>
      <w:r>
        <w:t>.h</w:t>
      </w:r>
      <w:proofErr w:type="spellEnd"/>
      <w:proofErr w:type="gramEnd"/>
      <w:r>
        <w:t>&gt;</w:t>
      </w:r>
    </w:p>
    <w:p w14:paraId="4F61F95D" w14:textId="77777777" w:rsidR="00132BB5" w:rsidRDefault="00132BB5" w:rsidP="00132BB5">
      <w:proofErr w:type="gramStart"/>
      <w:r>
        <w:t>#include</w:t>
      </w:r>
      <w:proofErr w:type="gramEnd"/>
      <w:r>
        <w:t xml:space="preserve"> &lt;</w:t>
      </w:r>
      <w:proofErr w:type="spellStart"/>
      <w:r>
        <w:t>stdbool.h</w:t>
      </w:r>
      <w:proofErr w:type="spellEnd"/>
      <w:r>
        <w:t>&gt;</w:t>
      </w:r>
    </w:p>
    <w:p w14:paraId="7CA85480" w14:textId="77777777" w:rsidR="00132BB5" w:rsidRDefault="00132BB5" w:rsidP="00132BB5">
      <w:proofErr w:type="gramStart"/>
      <w:r>
        <w:t>#include</w:t>
      </w:r>
      <w:proofErr w:type="gramEnd"/>
      <w:r>
        <w:t xml:space="preserve"> "stm32f0xx.h"</w:t>
      </w:r>
    </w:p>
    <w:p w14:paraId="60BEAC08" w14:textId="77777777" w:rsidR="00132BB5" w:rsidRDefault="00132BB5" w:rsidP="00132BB5">
      <w:r>
        <w:t>/* USER CODE END Includes */</w:t>
      </w:r>
    </w:p>
    <w:p w14:paraId="0DDAA0BA" w14:textId="77777777" w:rsidR="00132BB5" w:rsidRDefault="00132BB5" w:rsidP="00132BB5"/>
    <w:p w14:paraId="1754AFAD" w14:textId="77777777" w:rsidR="00132BB5" w:rsidRDefault="00132BB5" w:rsidP="00132BB5">
      <w:r>
        <w:t xml:space="preserve">/* Private </w:t>
      </w:r>
      <w:proofErr w:type="gramStart"/>
      <w:r>
        <w:t>typedef -</w:t>
      </w:r>
      <w:proofErr w:type="gramEnd"/>
      <w:r>
        <w:t>----------------------------------------------------------*/</w:t>
      </w:r>
    </w:p>
    <w:p w14:paraId="26E44ADA" w14:textId="77777777" w:rsidR="00132BB5" w:rsidRDefault="00132BB5" w:rsidP="00132BB5">
      <w:r>
        <w:t>/* USER CODE BEGIN PTD */</w:t>
      </w:r>
    </w:p>
    <w:p w14:paraId="1F186038" w14:textId="77777777" w:rsidR="00132BB5" w:rsidRDefault="00132BB5" w:rsidP="00132BB5"/>
    <w:p w14:paraId="053001B7" w14:textId="77777777" w:rsidR="00132BB5" w:rsidRDefault="00132BB5" w:rsidP="00132BB5">
      <w:r>
        <w:t>/* USER CODE END PTD */</w:t>
      </w:r>
    </w:p>
    <w:p w14:paraId="1DBE73E4" w14:textId="77777777" w:rsidR="00132BB5" w:rsidRDefault="00132BB5" w:rsidP="00132BB5"/>
    <w:p w14:paraId="2E70C453" w14:textId="77777777" w:rsidR="00132BB5" w:rsidRDefault="00132BB5" w:rsidP="00132BB5">
      <w:r>
        <w:t xml:space="preserve">/* Private </w:t>
      </w:r>
      <w:proofErr w:type="gramStart"/>
      <w:r>
        <w:t>define -</w:t>
      </w:r>
      <w:proofErr w:type="gramEnd"/>
      <w:r>
        <w:t>-----------------------------------------------------------*/</w:t>
      </w:r>
    </w:p>
    <w:p w14:paraId="37287D78" w14:textId="77777777" w:rsidR="00132BB5" w:rsidRDefault="00132BB5" w:rsidP="00132BB5">
      <w:r>
        <w:t>/* USER CODE BEGIN PD */</w:t>
      </w:r>
    </w:p>
    <w:p w14:paraId="27622BDA" w14:textId="77777777" w:rsidR="00132BB5" w:rsidRDefault="00132BB5" w:rsidP="00132BB5">
      <w:r>
        <w:t>#define MAX_ITER 100</w:t>
      </w:r>
    </w:p>
    <w:p w14:paraId="7C391A11" w14:textId="77777777" w:rsidR="00132BB5" w:rsidRDefault="00132BB5" w:rsidP="00132BB5">
      <w:r>
        <w:t xml:space="preserve">#define SCALE </w:t>
      </w:r>
      <w:proofErr w:type="gramStart"/>
      <w:r>
        <w:t>1000000  /</w:t>
      </w:r>
      <w:proofErr w:type="gramEnd"/>
      <w:r>
        <w:t>/ fixed-point scale factor (1e6)</w:t>
      </w:r>
    </w:p>
    <w:p w14:paraId="35A9F025" w14:textId="77777777" w:rsidR="00132BB5" w:rsidRDefault="00132BB5" w:rsidP="00132BB5">
      <w:r>
        <w:t>/* USER CODE END PD */</w:t>
      </w:r>
    </w:p>
    <w:p w14:paraId="536E798E" w14:textId="77777777" w:rsidR="00132BB5" w:rsidRDefault="00132BB5" w:rsidP="00132BB5"/>
    <w:p w14:paraId="503A2CAE" w14:textId="77777777" w:rsidR="00132BB5" w:rsidRDefault="00132BB5" w:rsidP="00132BB5">
      <w:r>
        <w:t xml:space="preserve">/* Private </w:t>
      </w:r>
      <w:proofErr w:type="gramStart"/>
      <w:r>
        <w:t>macro -</w:t>
      </w:r>
      <w:proofErr w:type="gramEnd"/>
      <w:r>
        <w:t>------------------------------------------------------------*/</w:t>
      </w:r>
    </w:p>
    <w:p w14:paraId="62D0DEDC" w14:textId="77777777" w:rsidR="00132BB5" w:rsidRDefault="00132BB5" w:rsidP="00132BB5">
      <w:r>
        <w:t>/* USER CODE BEGIN PM */</w:t>
      </w:r>
    </w:p>
    <w:p w14:paraId="02027AFD" w14:textId="77777777" w:rsidR="00132BB5" w:rsidRDefault="00132BB5" w:rsidP="00132BB5"/>
    <w:p w14:paraId="3434DFF4" w14:textId="77777777" w:rsidR="00132BB5" w:rsidRDefault="00132BB5" w:rsidP="00132BB5">
      <w:r>
        <w:t>/* USER CODE END PM */</w:t>
      </w:r>
    </w:p>
    <w:p w14:paraId="6B805547" w14:textId="77777777" w:rsidR="00132BB5" w:rsidRDefault="00132BB5" w:rsidP="00132BB5"/>
    <w:p w14:paraId="35547A22" w14:textId="77777777" w:rsidR="00132BB5" w:rsidRDefault="00132BB5" w:rsidP="00132BB5">
      <w:r>
        <w:t xml:space="preserve">/* Private </w:t>
      </w:r>
      <w:proofErr w:type="gramStart"/>
      <w:r>
        <w:t>variables -</w:t>
      </w:r>
      <w:proofErr w:type="gramEnd"/>
      <w:r>
        <w:t>--------------------------------------------------------*/</w:t>
      </w:r>
    </w:p>
    <w:p w14:paraId="04DE2F37" w14:textId="77777777" w:rsidR="00132BB5" w:rsidRDefault="00132BB5" w:rsidP="00132BB5">
      <w:r>
        <w:t>/* USER CODE BEGIN PV */</w:t>
      </w:r>
    </w:p>
    <w:p w14:paraId="5AC601AF" w14:textId="77777777" w:rsidR="00132BB5" w:rsidRDefault="00132BB5" w:rsidP="00132BB5">
      <w:r>
        <w:t xml:space="preserve">volatile uint32_t </w:t>
      </w:r>
      <w:proofErr w:type="spellStart"/>
      <w:r>
        <w:t>start_time</w:t>
      </w:r>
      <w:proofErr w:type="spellEnd"/>
      <w:r>
        <w:t xml:space="preserve"> = </w:t>
      </w:r>
      <w:proofErr w:type="gramStart"/>
      <w:r>
        <w:t>0;</w:t>
      </w:r>
      <w:proofErr w:type="gramEnd"/>
    </w:p>
    <w:p w14:paraId="793B72F5" w14:textId="77777777" w:rsidR="00132BB5" w:rsidRDefault="00132BB5" w:rsidP="00132BB5">
      <w:r>
        <w:lastRenderedPageBreak/>
        <w:t xml:space="preserve">volatile uint32_t </w:t>
      </w:r>
      <w:proofErr w:type="spellStart"/>
      <w:r>
        <w:t>end_time</w:t>
      </w:r>
      <w:proofErr w:type="spellEnd"/>
      <w:r>
        <w:t xml:space="preserve"> = </w:t>
      </w:r>
      <w:proofErr w:type="gramStart"/>
      <w:r>
        <w:t>0;</w:t>
      </w:r>
      <w:proofErr w:type="gramEnd"/>
    </w:p>
    <w:p w14:paraId="78B61FC8" w14:textId="77777777" w:rsidR="00132BB5" w:rsidRDefault="00132BB5" w:rsidP="00132BB5">
      <w:r>
        <w:t xml:space="preserve">volatile uint32_t </w:t>
      </w:r>
      <w:proofErr w:type="spellStart"/>
      <w:r>
        <w:t>execution_time</w:t>
      </w:r>
      <w:proofErr w:type="spellEnd"/>
      <w:r>
        <w:t xml:space="preserve"> = </w:t>
      </w:r>
      <w:proofErr w:type="gramStart"/>
      <w:r>
        <w:t>0;</w:t>
      </w:r>
      <w:proofErr w:type="gramEnd"/>
    </w:p>
    <w:p w14:paraId="7DEE2261" w14:textId="77777777" w:rsidR="00132BB5" w:rsidRDefault="00132BB5" w:rsidP="00132BB5">
      <w:r>
        <w:t xml:space="preserve">volatile uint64_t checksum = </w:t>
      </w:r>
      <w:proofErr w:type="gramStart"/>
      <w:r>
        <w:t>0;</w:t>
      </w:r>
      <w:proofErr w:type="gramEnd"/>
    </w:p>
    <w:p w14:paraId="33A9E4A4" w14:textId="77777777" w:rsidR="00132BB5" w:rsidRDefault="00132BB5" w:rsidP="00132BB5"/>
    <w:p w14:paraId="17B535BB" w14:textId="77777777" w:rsidR="00132BB5" w:rsidRDefault="00132BB5" w:rsidP="00132BB5">
      <w:r>
        <w:t xml:space="preserve">const int </w:t>
      </w:r>
      <w:proofErr w:type="spellStart"/>
      <w:r>
        <w:t>test_</w:t>
      </w:r>
      <w:proofErr w:type="gramStart"/>
      <w:r>
        <w:t>widths</w:t>
      </w:r>
      <w:proofErr w:type="spellEnd"/>
      <w:r>
        <w:t>[</w:t>
      </w:r>
      <w:proofErr w:type="gramEnd"/>
      <w:r>
        <w:t>5</w:t>
      </w:r>
      <w:proofErr w:type="gramStart"/>
      <w:r>
        <w:t>]  =</w:t>
      </w:r>
      <w:proofErr w:type="gramEnd"/>
      <w:r>
        <w:t xml:space="preserve"> {128, 160, 192, 224, 256</w:t>
      </w:r>
      <w:proofErr w:type="gramStart"/>
      <w:r>
        <w:t>};</w:t>
      </w:r>
      <w:proofErr w:type="gramEnd"/>
    </w:p>
    <w:p w14:paraId="1DDB0BB8" w14:textId="77777777" w:rsidR="00132BB5" w:rsidRDefault="00132BB5" w:rsidP="00132BB5">
      <w:r>
        <w:t xml:space="preserve">const int </w:t>
      </w:r>
      <w:proofErr w:type="spellStart"/>
      <w:r>
        <w:t>test_</w:t>
      </w:r>
      <w:proofErr w:type="gramStart"/>
      <w:r>
        <w:t>heights</w:t>
      </w:r>
      <w:proofErr w:type="spellEnd"/>
      <w:r>
        <w:t>[</w:t>
      </w:r>
      <w:proofErr w:type="gramEnd"/>
      <w:r>
        <w:t>5] = {128, 160, 192, 224, 256</w:t>
      </w:r>
      <w:proofErr w:type="gramStart"/>
      <w:r>
        <w:t>};</w:t>
      </w:r>
      <w:proofErr w:type="gramEnd"/>
    </w:p>
    <w:p w14:paraId="775D61F0" w14:textId="77777777" w:rsidR="00132BB5" w:rsidRDefault="00132BB5" w:rsidP="00132BB5">
      <w:r>
        <w:t xml:space="preserve">const int </w:t>
      </w:r>
      <w:proofErr w:type="spellStart"/>
      <w:r>
        <w:t>test_idx</w:t>
      </w:r>
      <w:proofErr w:type="spellEnd"/>
      <w:r>
        <w:t xml:space="preserve"> = </w:t>
      </w:r>
      <w:proofErr w:type="gramStart"/>
      <w:r>
        <w:t>4;</w:t>
      </w:r>
      <w:proofErr w:type="gramEnd"/>
    </w:p>
    <w:p w14:paraId="54833B0F" w14:textId="77777777" w:rsidR="00132BB5" w:rsidRDefault="00132BB5" w:rsidP="00132BB5"/>
    <w:p w14:paraId="497D867D" w14:textId="77777777" w:rsidR="00132BB5" w:rsidRDefault="00132BB5" w:rsidP="00132BB5">
      <w:r>
        <w:t>/* USER CODE END PV */</w:t>
      </w:r>
    </w:p>
    <w:p w14:paraId="6F9D53A8" w14:textId="77777777" w:rsidR="00132BB5" w:rsidRDefault="00132BB5" w:rsidP="00132BB5"/>
    <w:p w14:paraId="019F439B" w14:textId="77777777" w:rsidR="00132BB5" w:rsidRDefault="00132BB5" w:rsidP="00132BB5">
      <w:r>
        <w:t xml:space="preserve">/* Private function </w:t>
      </w:r>
      <w:proofErr w:type="gramStart"/>
      <w:r>
        <w:t>prototypes -</w:t>
      </w:r>
      <w:proofErr w:type="gramEnd"/>
      <w:r>
        <w:t>----------------------------------------------*/</w:t>
      </w:r>
    </w:p>
    <w:p w14:paraId="55F13041" w14:textId="77777777" w:rsidR="00132BB5" w:rsidRDefault="00132BB5" w:rsidP="00132BB5">
      <w:r>
        <w:t xml:space="preserve">void </w:t>
      </w:r>
      <w:proofErr w:type="spellStart"/>
      <w:r>
        <w:t>SystemClock_Config</w:t>
      </w:r>
      <w:proofErr w:type="spellEnd"/>
      <w:r>
        <w:t>(void</w:t>
      </w:r>
      <w:proofErr w:type="gramStart"/>
      <w:r>
        <w:t>);</w:t>
      </w:r>
      <w:proofErr w:type="gramEnd"/>
    </w:p>
    <w:p w14:paraId="20D50821" w14:textId="77777777" w:rsidR="00132BB5" w:rsidRDefault="00132BB5" w:rsidP="00132BB5">
      <w:r>
        <w:t xml:space="preserve">static void </w:t>
      </w:r>
      <w:proofErr w:type="spellStart"/>
      <w:r>
        <w:t>MX_GPIO_Init</w:t>
      </w:r>
      <w:proofErr w:type="spellEnd"/>
      <w:r>
        <w:t>(void</w:t>
      </w:r>
      <w:proofErr w:type="gramStart"/>
      <w:r>
        <w:t>);</w:t>
      </w:r>
      <w:proofErr w:type="gramEnd"/>
    </w:p>
    <w:p w14:paraId="27A5A91D" w14:textId="77777777" w:rsidR="00132BB5" w:rsidRDefault="00132BB5" w:rsidP="00132BB5">
      <w:r>
        <w:t>/* USER CODE BEGIN PFP */</w:t>
      </w:r>
    </w:p>
    <w:p w14:paraId="1955902F" w14:textId="77777777" w:rsidR="00132BB5" w:rsidRDefault="00132BB5" w:rsidP="00132BB5">
      <w:r>
        <w:t xml:space="preserve">uint64_t </w:t>
      </w:r>
      <w:proofErr w:type="spellStart"/>
      <w:r>
        <w:t>calculate_mandelbrot_fixed_point_</w:t>
      </w:r>
      <w:proofErr w:type="gramStart"/>
      <w:r>
        <w:t>arithmetic</w:t>
      </w:r>
      <w:proofErr w:type="spellEnd"/>
      <w:r>
        <w:t>(</w:t>
      </w:r>
      <w:proofErr w:type="gramEnd"/>
      <w:r>
        <w:t xml:space="preserve">int width, int height, int </w:t>
      </w:r>
      <w:proofErr w:type="spellStart"/>
      <w:r>
        <w:t>max_iterations</w:t>
      </w:r>
      <w:proofErr w:type="spellEnd"/>
      <w:proofErr w:type="gramStart"/>
      <w:r>
        <w:t>);</w:t>
      </w:r>
      <w:proofErr w:type="gramEnd"/>
    </w:p>
    <w:p w14:paraId="02891BF7" w14:textId="77777777" w:rsidR="00132BB5" w:rsidRDefault="00132BB5" w:rsidP="00132BB5">
      <w:r>
        <w:t xml:space="preserve">uint64_t </w:t>
      </w:r>
      <w:proofErr w:type="spellStart"/>
      <w:r>
        <w:t>calculate_mandelbrot_</w:t>
      </w:r>
      <w:proofErr w:type="gramStart"/>
      <w:r>
        <w:t>double</w:t>
      </w:r>
      <w:proofErr w:type="spellEnd"/>
      <w:r>
        <w:t>(</w:t>
      </w:r>
      <w:proofErr w:type="gramEnd"/>
      <w:r>
        <w:t xml:space="preserve">int width, int height, int </w:t>
      </w:r>
      <w:proofErr w:type="spellStart"/>
      <w:r>
        <w:t>max_iterations</w:t>
      </w:r>
      <w:proofErr w:type="spellEnd"/>
      <w:proofErr w:type="gramStart"/>
      <w:r>
        <w:t>);</w:t>
      </w:r>
      <w:proofErr w:type="gramEnd"/>
    </w:p>
    <w:p w14:paraId="610291BE" w14:textId="77777777" w:rsidR="00132BB5" w:rsidRDefault="00132BB5" w:rsidP="00132BB5"/>
    <w:p w14:paraId="3A9E1D03" w14:textId="77777777" w:rsidR="00132BB5" w:rsidRDefault="00132BB5" w:rsidP="00132BB5"/>
    <w:p w14:paraId="5ECBD7A7" w14:textId="77777777" w:rsidR="00132BB5" w:rsidRDefault="00132BB5" w:rsidP="00132BB5">
      <w:r>
        <w:t>/* USER CODE END PFP */</w:t>
      </w:r>
    </w:p>
    <w:p w14:paraId="4D1CFA28" w14:textId="77777777" w:rsidR="00132BB5" w:rsidRDefault="00132BB5" w:rsidP="00132BB5"/>
    <w:p w14:paraId="6BB5BE39" w14:textId="77777777" w:rsidR="00132BB5" w:rsidRDefault="00132BB5" w:rsidP="00132BB5">
      <w:r>
        <w:t xml:space="preserve">/* Private user </w:t>
      </w:r>
      <w:proofErr w:type="gramStart"/>
      <w:r>
        <w:t>code ---------------------------------------------------------*/</w:t>
      </w:r>
      <w:proofErr w:type="gramEnd"/>
    </w:p>
    <w:p w14:paraId="364F8DEA" w14:textId="77777777" w:rsidR="00132BB5" w:rsidRDefault="00132BB5" w:rsidP="00132BB5">
      <w:r>
        <w:t>/* USER CODE BEGIN 0 */</w:t>
      </w:r>
    </w:p>
    <w:p w14:paraId="25041191" w14:textId="77777777" w:rsidR="00132BB5" w:rsidRDefault="00132BB5" w:rsidP="00132BB5"/>
    <w:p w14:paraId="2822AD10" w14:textId="77777777" w:rsidR="00132BB5" w:rsidRDefault="00132BB5" w:rsidP="00132BB5">
      <w:r>
        <w:t>/* USER CODE END 0 */</w:t>
      </w:r>
    </w:p>
    <w:p w14:paraId="5555F9EE" w14:textId="77777777" w:rsidR="00132BB5" w:rsidRDefault="00132BB5" w:rsidP="00132BB5"/>
    <w:p w14:paraId="5E62055D" w14:textId="77777777" w:rsidR="00132BB5" w:rsidRDefault="00132BB5" w:rsidP="00132BB5">
      <w:r>
        <w:lastRenderedPageBreak/>
        <w:t>/**</w:t>
      </w:r>
    </w:p>
    <w:p w14:paraId="71749BD2" w14:textId="77777777" w:rsidR="00132BB5" w:rsidRDefault="00132BB5" w:rsidP="00132BB5">
      <w:r>
        <w:t xml:space="preserve">  * @</w:t>
      </w:r>
      <w:proofErr w:type="gramStart"/>
      <w:r>
        <w:t>brief  The</w:t>
      </w:r>
      <w:proofErr w:type="gramEnd"/>
      <w:r>
        <w:t xml:space="preserve"> application entry point.</w:t>
      </w:r>
    </w:p>
    <w:p w14:paraId="218ABBBB" w14:textId="77777777" w:rsidR="00132BB5" w:rsidRDefault="00132BB5" w:rsidP="00132BB5">
      <w:r>
        <w:t xml:space="preserve">  * @retval int</w:t>
      </w:r>
    </w:p>
    <w:p w14:paraId="6250B2E6" w14:textId="77777777" w:rsidR="00132BB5" w:rsidRDefault="00132BB5" w:rsidP="00132BB5">
      <w:r>
        <w:t xml:space="preserve">  */</w:t>
      </w:r>
    </w:p>
    <w:p w14:paraId="4CEC03B6" w14:textId="77777777" w:rsidR="00132BB5" w:rsidRDefault="00132BB5" w:rsidP="00132BB5">
      <w:r>
        <w:t>int main(void)</w:t>
      </w:r>
    </w:p>
    <w:p w14:paraId="15573503" w14:textId="77777777" w:rsidR="00132BB5" w:rsidRDefault="00132BB5" w:rsidP="00132BB5">
      <w:r>
        <w:t>{</w:t>
      </w:r>
    </w:p>
    <w:p w14:paraId="4D996A0A" w14:textId="77777777" w:rsidR="00132BB5" w:rsidRDefault="00132BB5" w:rsidP="00132BB5">
      <w:r>
        <w:t xml:space="preserve">  /* USER CODE BEGIN 1 */</w:t>
      </w:r>
    </w:p>
    <w:p w14:paraId="1185D315" w14:textId="77777777" w:rsidR="00132BB5" w:rsidRDefault="00132BB5" w:rsidP="00132BB5"/>
    <w:p w14:paraId="55FF911D" w14:textId="77777777" w:rsidR="00132BB5" w:rsidRDefault="00132BB5" w:rsidP="00132BB5">
      <w:r>
        <w:t xml:space="preserve">  /* USER CODE END 1 */</w:t>
      </w:r>
    </w:p>
    <w:p w14:paraId="486EE020" w14:textId="77777777" w:rsidR="00132BB5" w:rsidRDefault="00132BB5" w:rsidP="00132BB5"/>
    <w:p w14:paraId="6098F640" w14:textId="77777777" w:rsidR="00132BB5" w:rsidRDefault="00132BB5" w:rsidP="00132BB5">
      <w:r>
        <w:t xml:space="preserve">  /* MCU </w:t>
      </w:r>
      <w:proofErr w:type="gramStart"/>
      <w:r>
        <w:t>Configuration-</w:t>
      </w:r>
      <w:proofErr w:type="gramEnd"/>
      <w:r>
        <w:t>-------------------------------------------------------*/</w:t>
      </w:r>
    </w:p>
    <w:p w14:paraId="672BF227" w14:textId="77777777" w:rsidR="00132BB5" w:rsidRDefault="00132BB5" w:rsidP="00132BB5"/>
    <w:p w14:paraId="1BF5BA81" w14:textId="77777777" w:rsidR="00132BB5" w:rsidRDefault="00132BB5" w:rsidP="00132BB5">
      <w:r>
        <w:t xml:space="preserve">  /* Reset of all peripherals, Initializes the Flash interface and the </w:t>
      </w:r>
      <w:proofErr w:type="spellStart"/>
      <w:r>
        <w:t>Systick</w:t>
      </w:r>
      <w:proofErr w:type="spellEnd"/>
      <w:r>
        <w:t>. */</w:t>
      </w:r>
    </w:p>
    <w:p w14:paraId="3D00B5C3" w14:textId="77777777" w:rsidR="00132BB5" w:rsidRDefault="00132BB5" w:rsidP="00132BB5">
      <w:r>
        <w:t xml:space="preserve">  </w:t>
      </w:r>
      <w:proofErr w:type="spellStart"/>
      <w:r>
        <w:t>HAL_</w:t>
      </w:r>
      <w:proofErr w:type="gramStart"/>
      <w:r>
        <w:t>Init</w:t>
      </w:r>
      <w:proofErr w:type="spellEnd"/>
      <w:r>
        <w:t>();</w:t>
      </w:r>
      <w:proofErr w:type="gramEnd"/>
    </w:p>
    <w:p w14:paraId="5F49DDF1" w14:textId="77777777" w:rsidR="00132BB5" w:rsidRDefault="00132BB5" w:rsidP="00132BB5"/>
    <w:p w14:paraId="2FD45A2B" w14:textId="77777777" w:rsidR="00132BB5" w:rsidRDefault="00132BB5" w:rsidP="00132BB5">
      <w:r>
        <w:t xml:space="preserve">  /* USER CODE BEGIN Init */</w:t>
      </w:r>
    </w:p>
    <w:p w14:paraId="0093E184" w14:textId="77777777" w:rsidR="00132BB5" w:rsidRDefault="00132BB5" w:rsidP="00132BB5"/>
    <w:p w14:paraId="443F39C7" w14:textId="77777777" w:rsidR="00132BB5" w:rsidRDefault="00132BB5" w:rsidP="00132BB5">
      <w:r>
        <w:t xml:space="preserve">  /* USER CODE END Init */</w:t>
      </w:r>
    </w:p>
    <w:p w14:paraId="4898634E" w14:textId="77777777" w:rsidR="00132BB5" w:rsidRDefault="00132BB5" w:rsidP="00132BB5"/>
    <w:p w14:paraId="19268EBD" w14:textId="77777777" w:rsidR="00132BB5" w:rsidRDefault="00132BB5" w:rsidP="00132BB5">
      <w:r>
        <w:t xml:space="preserve">  /* Configure the system clock */</w:t>
      </w:r>
    </w:p>
    <w:p w14:paraId="773EB59C" w14:textId="77777777" w:rsidR="00132BB5" w:rsidRDefault="00132BB5" w:rsidP="00132BB5">
      <w:r>
        <w:t xml:space="preserve">  </w:t>
      </w:r>
      <w:proofErr w:type="spellStart"/>
      <w:r>
        <w:t>SystemClock_</w:t>
      </w:r>
      <w:proofErr w:type="gramStart"/>
      <w:r>
        <w:t>Config</w:t>
      </w:r>
      <w:proofErr w:type="spellEnd"/>
      <w:r>
        <w:t>();</w:t>
      </w:r>
      <w:proofErr w:type="gramEnd"/>
    </w:p>
    <w:p w14:paraId="3BCA106B" w14:textId="77777777" w:rsidR="00132BB5" w:rsidRDefault="00132BB5" w:rsidP="00132BB5"/>
    <w:p w14:paraId="51E49E54" w14:textId="77777777" w:rsidR="00132BB5" w:rsidRDefault="00132BB5" w:rsidP="00132BB5">
      <w:r>
        <w:t xml:space="preserve">  /* USER CODE BEGIN </w:t>
      </w:r>
      <w:proofErr w:type="spellStart"/>
      <w:r>
        <w:t>SysInit</w:t>
      </w:r>
      <w:proofErr w:type="spellEnd"/>
      <w:r>
        <w:t xml:space="preserve"> */</w:t>
      </w:r>
    </w:p>
    <w:p w14:paraId="4A9AE4F7" w14:textId="77777777" w:rsidR="00132BB5" w:rsidRDefault="00132BB5" w:rsidP="00132BB5"/>
    <w:p w14:paraId="334EB983" w14:textId="77777777" w:rsidR="00132BB5" w:rsidRDefault="00132BB5" w:rsidP="00132BB5">
      <w:r>
        <w:t xml:space="preserve">  /* USER CODE END </w:t>
      </w:r>
      <w:proofErr w:type="spellStart"/>
      <w:r>
        <w:t>SysInit</w:t>
      </w:r>
      <w:proofErr w:type="spellEnd"/>
      <w:r>
        <w:t xml:space="preserve"> */</w:t>
      </w:r>
    </w:p>
    <w:p w14:paraId="6E2FB200" w14:textId="77777777" w:rsidR="00132BB5" w:rsidRDefault="00132BB5" w:rsidP="00132BB5"/>
    <w:p w14:paraId="36CC9AEB" w14:textId="77777777" w:rsidR="00132BB5" w:rsidRDefault="00132BB5" w:rsidP="00132BB5">
      <w:r>
        <w:lastRenderedPageBreak/>
        <w:t xml:space="preserve">  /* Initialize all configured peripherals */</w:t>
      </w:r>
    </w:p>
    <w:p w14:paraId="625FF905" w14:textId="77777777" w:rsidR="00132BB5" w:rsidRDefault="00132BB5" w:rsidP="00132BB5">
      <w:r>
        <w:t xml:space="preserve">  </w:t>
      </w:r>
      <w:proofErr w:type="spellStart"/>
      <w:r>
        <w:t>MX_GPIO_</w:t>
      </w:r>
      <w:proofErr w:type="gramStart"/>
      <w:r>
        <w:t>Init</w:t>
      </w:r>
      <w:proofErr w:type="spellEnd"/>
      <w:r>
        <w:t>();</w:t>
      </w:r>
      <w:proofErr w:type="gramEnd"/>
    </w:p>
    <w:p w14:paraId="16E111E1" w14:textId="77777777" w:rsidR="00132BB5" w:rsidRDefault="00132BB5" w:rsidP="00132BB5">
      <w:r>
        <w:t xml:space="preserve">  /* USER CODE BEGIN 2 */</w:t>
      </w:r>
    </w:p>
    <w:p w14:paraId="5377AF24" w14:textId="77777777" w:rsidR="00132BB5" w:rsidRDefault="00132BB5" w:rsidP="00132BB5">
      <w:r>
        <w:rPr>
          <w:rFonts w:hint="eastAsia"/>
        </w:rPr>
        <w:t xml:space="preserve">  // Turn on LED0 </w:t>
      </w:r>
      <w:r>
        <w:rPr>
          <w:rFonts w:hint="eastAsia"/>
        </w:rPr>
        <w:t>→</w:t>
      </w:r>
      <w:r>
        <w:rPr>
          <w:rFonts w:hint="eastAsia"/>
        </w:rPr>
        <w:t xml:space="preserve"> start</w:t>
      </w:r>
    </w:p>
    <w:p w14:paraId="3186E014" w14:textId="77777777" w:rsidR="00132BB5" w:rsidRDefault="00132BB5" w:rsidP="00132BB5">
      <w:r>
        <w:t xml:space="preserve">  </w:t>
      </w:r>
      <w:proofErr w:type="spellStart"/>
      <w:r>
        <w:t>HAL_GPIO_</w:t>
      </w:r>
      <w:proofErr w:type="gramStart"/>
      <w:r>
        <w:t>WritePin</w:t>
      </w:r>
      <w:proofErr w:type="spellEnd"/>
      <w:r>
        <w:t>(</w:t>
      </w:r>
      <w:proofErr w:type="gramEnd"/>
      <w:r>
        <w:t>GPIOB, GPIO_PIN_0, GPIO_PIN_SET</w:t>
      </w:r>
      <w:proofErr w:type="gramStart"/>
      <w:r>
        <w:t>);</w:t>
      </w:r>
      <w:proofErr w:type="gramEnd"/>
    </w:p>
    <w:p w14:paraId="1E4F3D9A" w14:textId="77777777" w:rsidR="00132BB5" w:rsidRDefault="00132BB5" w:rsidP="00132BB5"/>
    <w:p w14:paraId="60FB0AB8" w14:textId="77777777" w:rsidR="00132BB5" w:rsidRDefault="00132BB5" w:rsidP="00132BB5">
      <w:r>
        <w:t xml:space="preserve">  // Selecting width and height from arrays</w:t>
      </w:r>
    </w:p>
    <w:p w14:paraId="19D72384" w14:textId="77777777" w:rsidR="00132BB5" w:rsidRDefault="00132BB5" w:rsidP="00132BB5">
      <w:r>
        <w:t xml:space="preserve">  int width = </w:t>
      </w:r>
      <w:proofErr w:type="spellStart"/>
      <w:r>
        <w:t>test_widths</w:t>
      </w:r>
      <w:proofErr w:type="spellEnd"/>
      <w:r>
        <w:t>[</w:t>
      </w:r>
      <w:proofErr w:type="spellStart"/>
      <w:r>
        <w:t>test_idx</w:t>
      </w:r>
      <w:proofErr w:type="spellEnd"/>
      <w:proofErr w:type="gramStart"/>
      <w:r>
        <w:t>];</w:t>
      </w:r>
      <w:proofErr w:type="gramEnd"/>
    </w:p>
    <w:p w14:paraId="6D7A3D4B" w14:textId="77777777" w:rsidR="00132BB5" w:rsidRDefault="00132BB5" w:rsidP="00132BB5">
      <w:r>
        <w:t xml:space="preserve">  int height = </w:t>
      </w:r>
      <w:proofErr w:type="spellStart"/>
      <w:r>
        <w:t>test_heights</w:t>
      </w:r>
      <w:proofErr w:type="spellEnd"/>
      <w:r>
        <w:t>[</w:t>
      </w:r>
      <w:proofErr w:type="spellStart"/>
      <w:r>
        <w:t>test_idx</w:t>
      </w:r>
      <w:proofErr w:type="spellEnd"/>
      <w:proofErr w:type="gramStart"/>
      <w:r>
        <w:t>];</w:t>
      </w:r>
      <w:proofErr w:type="gramEnd"/>
    </w:p>
    <w:p w14:paraId="058E44E2" w14:textId="77777777" w:rsidR="00132BB5" w:rsidRDefault="00132BB5" w:rsidP="00132BB5"/>
    <w:p w14:paraId="3DF55576" w14:textId="77777777" w:rsidR="00132BB5" w:rsidRDefault="00132BB5" w:rsidP="00132BB5">
      <w:r>
        <w:t xml:space="preserve">  </w:t>
      </w:r>
      <w:proofErr w:type="spellStart"/>
      <w:r>
        <w:t>start_time</w:t>
      </w:r>
      <w:proofErr w:type="spellEnd"/>
      <w:r>
        <w:t xml:space="preserve"> = </w:t>
      </w:r>
      <w:proofErr w:type="spellStart"/>
      <w:r>
        <w:t>HAL_</w:t>
      </w:r>
      <w:proofErr w:type="gramStart"/>
      <w:r>
        <w:t>GetTick</w:t>
      </w:r>
      <w:proofErr w:type="spellEnd"/>
      <w:r>
        <w:t>();</w:t>
      </w:r>
      <w:proofErr w:type="gramEnd"/>
    </w:p>
    <w:p w14:paraId="07DC7506" w14:textId="77777777" w:rsidR="00132BB5" w:rsidRDefault="00132BB5" w:rsidP="00132BB5"/>
    <w:p w14:paraId="2F8222E6" w14:textId="77777777" w:rsidR="00132BB5" w:rsidRDefault="00132BB5" w:rsidP="00132BB5">
      <w:r>
        <w:t xml:space="preserve">  // Comment </w:t>
      </w:r>
      <w:proofErr w:type="gramStart"/>
      <w:r>
        <w:t>out</w:t>
      </w:r>
      <w:proofErr w:type="gramEnd"/>
      <w:r>
        <w:t xml:space="preserve"> unused function</w:t>
      </w:r>
    </w:p>
    <w:p w14:paraId="2E81A27B" w14:textId="77777777" w:rsidR="00132BB5" w:rsidRDefault="00132BB5" w:rsidP="00132BB5">
      <w:r>
        <w:t xml:space="preserve">  checksum = </w:t>
      </w:r>
      <w:proofErr w:type="spellStart"/>
      <w:r>
        <w:t>calculate_mandelbrot_fixed_point_</w:t>
      </w:r>
      <w:proofErr w:type="gramStart"/>
      <w:r>
        <w:t>arithmetic</w:t>
      </w:r>
      <w:proofErr w:type="spellEnd"/>
      <w:r>
        <w:t>(</w:t>
      </w:r>
      <w:proofErr w:type="gramEnd"/>
      <w:r>
        <w:t>width, height, MAX_ITER</w:t>
      </w:r>
      <w:proofErr w:type="gramStart"/>
      <w:r>
        <w:t>);</w:t>
      </w:r>
      <w:proofErr w:type="gramEnd"/>
    </w:p>
    <w:p w14:paraId="3E4302C1" w14:textId="77777777" w:rsidR="00132BB5" w:rsidRDefault="00132BB5" w:rsidP="00132BB5">
      <w:r>
        <w:t>/</w:t>
      </w:r>
      <w:proofErr w:type="gramStart"/>
      <w:r>
        <w:t>/  checksum</w:t>
      </w:r>
      <w:proofErr w:type="gramEnd"/>
      <w:r>
        <w:t xml:space="preserve"> = </w:t>
      </w:r>
      <w:proofErr w:type="spellStart"/>
      <w:r>
        <w:t>calculate_mandelbrot_</w:t>
      </w:r>
      <w:proofErr w:type="gramStart"/>
      <w:r>
        <w:t>double</w:t>
      </w:r>
      <w:proofErr w:type="spellEnd"/>
      <w:r>
        <w:t>(</w:t>
      </w:r>
      <w:proofErr w:type="gramEnd"/>
      <w:r>
        <w:t>width, height, MAX_ITER</w:t>
      </w:r>
      <w:proofErr w:type="gramStart"/>
      <w:r>
        <w:t>);</w:t>
      </w:r>
      <w:proofErr w:type="gramEnd"/>
    </w:p>
    <w:p w14:paraId="2BCD7730" w14:textId="77777777" w:rsidR="00132BB5" w:rsidRDefault="00132BB5" w:rsidP="00132BB5"/>
    <w:p w14:paraId="04623473" w14:textId="77777777" w:rsidR="00132BB5" w:rsidRDefault="00132BB5" w:rsidP="00132BB5">
      <w:r>
        <w:t xml:space="preserve">  </w:t>
      </w:r>
      <w:proofErr w:type="spellStart"/>
      <w:r>
        <w:t>end_time</w:t>
      </w:r>
      <w:proofErr w:type="spellEnd"/>
      <w:r>
        <w:t xml:space="preserve"> = </w:t>
      </w:r>
      <w:proofErr w:type="spellStart"/>
      <w:r>
        <w:t>HAL_</w:t>
      </w:r>
      <w:proofErr w:type="gramStart"/>
      <w:r>
        <w:t>GetTick</w:t>
      </w:r>
      <w:proofErr w:type="spellEnd"/>
      <w:r>
        <w:t>();</w:t>
      </w:r>
      <w:proofErr w:type="gramEnd"/>
    </w:p>
    <w:p w14:paraId="4682C23F" w14:textId="77777777" w:rsidR="00132BB5" w:rsidRDefault="00132BB5" w:rsidP="00132BB5">
      <w:r>
        <w:t xml:space="preserve">  </w:t>
      </w:r>
      <w:proofErr w:type="spellStart"/>
      <w:r>
        <w:t>execution_time</w:t>
      </w:r>
      <w:proofErr w:type="spellEnd"/>
      <w:r>
        <w:t xml:space="preserve"> = </w:t>
      </w:r>
      <w:proofErr w:type="spellStart"/>
      <w:r>
        <w:t>end_time</w:t>
      </w:r>
      <w:proofErr w:type="spellEnd"/>
      <w:r>
        <w:t xml:space="preserve"> - </w:t>
      </w:r>
      <w:proofErr w:type="spellStart"/>
      <w:r>
        <w:t>start_</w:t>
      </w:r>
      <w:proofErr w:type="gramStart"/>
      <w:r>
        <w:t>time</w:t>
      </w:r>
      <w:proofErr w:type="spellEnd"/>
      <w:r>
        <w:t>;</w:t>
      </w:r>
      <w:proofErr w:type="gramEnd"/>
    </w:p>
    <w:p w14:paraId="2162B3A5" w14:textId="77777777" w:rsidR="00132BB5" w:rsidRDefault="00132BB5" w:rsidP="00132BB5"/>
    <w:p w14:paraId="629282BA" w14:textId="77777777" w:rsidR="00132BB5" w:rsidRDefault="00132BB5" w:rsidP="00132BB5">
      <w:r>
        <w:rPr>
          <w:rFonts w:hint="eastAsia"/>
        </w:rPr>
        <w:t xml:space="preserve">  // Turn on LED1 </w:t>
      </w:r>
      <w:r>
        <w:rPr>
          <w:rFonts w:hint="eastAsia"/>
        </w:rPr>
        <w:t>→</w:t>
      </w:r>
      <w:r>
        <w:rPr>
          <w:rFonts w:hint="eastAsia"/>
        </w:rPr>
        <w:t xml:space="preserve"> finished</w:t>
      </w:r>
    </w:p>
    <w:p w14:paraId="29AE05D8" w14:textId="77777777" w:rsidR="00132BB5" w:rsidRDefault="00132BB5" w:rsidP="00132BB5">
      <w:r>
        <w:t xml:space="preserve">  </w:t>
      </w:r>
      <w:proofErr w:type="spellStart"/>
      <w:r>
        <w:t>HAL_GPIO_</w:t>
      </w:r>
      <w:proofErr w:type="gramStart"/>
      <w:r>
        <w:t>WritePin</w:t>
      </w:r>
      <w:proofErr w:type="spellEnd"/>
      <w:r>
        <w:t>(</w:t>
      </w:r>
      <w:proofErr w:type="gramEnd"/>
      <w:r>
        <w:t>GPIOB, GPIO_PIN_1, GPIO_PIN_SET</w:t>
      </w:r>
      <w:proofErr w:type="gramStart"/>
      <w:r>
        <w:t>);</w:t>
      </w:r>
      <w:proofErr w:type="gramEnd"/>
    </w:p>
    <w:p w14:paraId="1422F501" w14:textId="77777777" w:rsidR="00132BB5" w:rsidRDefault="00132BB5" w:rsidP="00132BB5"/>
    <w:p w14:paraId="1C1DF06C" w14:textId="77777777" w:rsidR="00132BB5" w:rsidRDefault="00132BB5" w:rsidP="00132BB5">
      <w:r>
        <w:t xml:space="preserve">  // Hold for 1s</w:t>
      </w:r>
    </w:p>
    <w:p w14:paraId="439D1688" w14:textId="77777777" w:rsidR="00132BB5" w:rsidRDefault="00132BB5" w:rsidP="00132BB5">
      <w:r>
        <w:t xml:space="preserve">  </w:t>
      </w:r>
      <w:proofErr w:type="spellStart"/>
      <w:r>
        <w:t>HAL_</w:t>
      </w:r>
      <w:proofErr w:type="gramStart"/>
      <w:r>
        <w:t>Delay</w:t>
      </w:r>
      <w:proofErr w:type="spellEnd"/>
      <w:r>
        <w:t>(</w:t>
      </w:r>
      <w:proofErr w:type="gramEnd"/>
      <w:r>
        <w:t>1000</w:t>
      </w:r>
      <w:proofErr w:type="gramStart"/>
      <w:r>
        <w:t>);</w:t>
      </w:r>
      <w:proofErr w:type="gramEnd"/>
    </w:p>
    <w:p w14:paraId="7C763B31" w14:textId="77777777" w:rsidR="00132BB5" w:rsidRDefault="00132BB5" w:rsidP="00132BB5"/>
    <w:p w14:paraId="5EC9B432" w14:textId="77777777" w:rsidR="00132BB5" w:rsidRDefault="00132BB5" w:rsidP="00132BB5">
      <w:r>
        <w:t xml:space="preserve">  // Turn off LEDs</w:t>
      </w:r>
    </w:p>
    <w:p w14:paraId="7B12C37E" w14:textId="77777777" w:rsidR="00132BB5" w:rsidRDefault="00132BB5" w:rsidP="00132BB5">
      <w:r>
        <w:lastRenderedPageBreak/>
        <w:t xml:space="preserve">  </w:t>
      </w:r>
      <w:proofErr w:type="spellStart"/>
      <w:r>
        <w:t>HAL_GPIO_</w:t>
      </w:r>
      <w:proofErr w:type="gramStart"/>
      <w:r>
        <w:t>WritePin</w:t>
      </w:r>
      <w:proofErr w:type="spellEnd"/>
      <w:r>
        <w:t>(</w:t>
      </w:r>
      <w:proofErr w:type="gramEnd"/>
      <w:r>
        <w:t>GPIOB, GPIO_PIN_0|GPIO_PIN_1, GPIO_PIN_RESET</w:t>
      </w:r>
      <w:proofErr w:type="gramStart"/>
      <w:r>
        <w:t>);</w:t>
      </w:r>
      <w:proofErr w:type="gramEnd"/>
    </w:p>
    <w:p w14:paraId="19E2B71B" w14:textId="77777777" w:rsidR="00132BB5" w:rsidRDefault="00132BB5" w:rsidP="00132BB5">
      <w:r>
        <w:t xml:space="preserve">  /* USER CODE END 2 */</w:t>
      </w:r>
    </w:p>
    <w:p w14:paraId="299743E0" w14:textId="77777777" w:rsidR="00132BB5" w:rsidRDefault="00132BB5" w:rsidP="00132BB5"/>
    <w:p w14:paraId="2B13C3A4" w14:textId="77777777" w:rsidR="00132BB5" w:rsidRDefault="00132BB5" w:rsidP="00132BB5">
      <w:r>
        <w:t xml:space="preserve">  /* Infinite loop */</w:t>
      </w:r>
    </w:p>
    <w:p w14:paraId="30452732" w14:textId="77777777" w:rsidR="00132BB5" w:rsidRDefault="00132BB5" w:rsidP="00132BB5">
      <w:r>
        <w:t xml:space="preserve">  /* USER CODE BEGIN WHILE */</w:t>
      </w:r>
    </w:p>
    <w:p w14:paraId="67FD80FA" w14:textId="77777777" w:rsidR="00132BB5" w:rsidRDefault="00132BB5" w:rsidP="00132BB5">
      <w:r>
        <w:t xml:space="preserve">  while (1) </w:t>
      </w:r>
    </w:p>
    <w:p w14:paraId="0349F288" w14:textId="77777777" w:rsidR="00132BB5" w:rsidRDefault="00132BB5" w:rsidP="00132BB5">
      <w:r>
        <w:t xml:space="preserve">  { </w:t>
      </w:r>
    </w:p>
    <w:p w14:paraId="46E9FA9C" w14:textId="77777777" w:rsidR="00132BB5" w:rsidRDefault="00132BB5" w:rsidP="00132BB5">
      <w:r>
        <w:t xml:space="preserve">    /* USER CODE END WHILE */</w:t>
      </w:r>
    </w:p>
    <w:p w14:paraId="19401D26" w14:textId="77777777" w:rsidR="00132BB5" w:rsidRDefault="00132BB5" w:rsidP="00132BB5">
      <w:r>
        <w:t xml:space="preserve">        </w:t>
      </w:r>
    </w:p>
    <w:p w14:paraId="4BAB098E" w14:textId="77777777" w:rsidR="00132BB5" w:rsidRDefault="00132BB5" w:rsidP="00132BB5">
      <w:r>
        <w:t xml:space="preserve">    /* USER CODE BEGIN 3 */</w:t>
      </w:r>
    </w:p>
    <w:p w14:paraId="7B9A62C0" w14:textId="77777777" w:rsidR="00132BB5" w:rsidRDefault="00132BB5" w:rsidP="00132BB5">
      <w:r>
        <w:t xml:space="preserve">  }</w:t>
      </w:r>
    </w:p>
    <w:p w14:paraId="6CCB5B9B" w14:textId="77777777" w:rsidR="00132BB5" w:rsidRDefault="00132BB5" w:rsidP="00132BB5">
      <w:r>
        <w:t xml:space="preserve">   /* USER CODE END 3 */</w:t>
      </w:r>
    </w:p>
    <w:p w14:paraId="50862CE3" w14:textId="77777777" w:rsidR="00132BB5" w:rsidRDefault="00132BB5" w:rsidP="00132BB5">
      <w:r>
        <w:t>}</w:t>
      </w:r>
    </w:p>
    <w:p w14:paraId="4674E9BD" w14:textId="77777777" w:rsidR="00132BB5" w:rsidRDefault="00132BB5" w:rsidP="00132BB5"/>
    <w:p w14:paraId="0E37D95F" w14:textId="77777777" w:rsidR="00132BB5" w:rsidRDefault="00132BB5" w:rsidP="00132BB5">
      <w:r>
        <w:t>/**</w:t>
      </w:r>
    </w:p>
    <w:p w14:paraId="0F9ABF99" w14:textId="77777777" w:rsidR="00132BB5" w:rsidRDefault="00132BB5" w:rsidP="00132BB5">
      <w:r>
        <w:t xml:space="preserve">  * @brief System Clock Configuration</w:t>
      </w:r>
    </w:p>
    <w:p w14:paraId="3EB4F8E5" w14:textId="77777777" w:rsidR="00132BB5" w:rsidRDefault="00132BB5" w:rsidP="00132BB5">
      <w:r>
        <w:t xml:space="preserve">  * @retval None</w:t>
      </w:r>
    </w:p>
    <w:p w14:paraId="3FBD3864" w14:textId="77777777" w:rsidR="00132BB5" w:rsidRDefault="00132BB5" w:rsidP="00132BB5">
      <w:r>
        <w:t xml:space="preserve">  */</w:t>
      </w:r>
    </w:p>
    <w:p w14:paraId="59292DF1" w14:textId="77777777" w:rsidR="00132BB5" w:rsidRDefault="00132BB5" w:rsidP="00132BB5">
      <w:r>
        <w:t xml:space="preserve">void </w:t>
      </w:r>
      <w:proofErr w:type="spellStart"/>
      <w:r>
        <w:t>SystemClock_Config</w:t>
      </w:r>
      <w:proofErr w:type="spellEnd"/>
      <w:r>
        <w:t>(void)</w:t>
      </w:r>
    </w:p>
    <w:p w14:paraId="1BD459AF" w14:textId="77777777" w:rsidR="00132BB5" w:rsidRDefault="00132BB5" w:rsidP="00132BB5">
      <w:r>
        <w:t>{</w:t>
      </w:r>
    </w:p>
    <w:p w14:paraId="3C814DF7" w14:textId="77777777" w:rsidR="00132BB5" w:rsidRDefault="00132BB5" w:rsidP="00132BB5">
      <w:r>
        <w:t xml:space="preserve">  </w:t>
      </w:r>
      <w:proofErr w:type="spellStart"/>
      <w:r>
        <w:t>RCC_OscInitTypeDef</w:t>
      </w:r>
      <w:proofErr w:type="spellEnd"/>
      <w:r>
        <w:t xml:space="preserve"> </w:t>
      </w:r>
      <w:proofErr w:type="spellStart"/>
      <w:r>
        <w:t>RCC_OscInitStruct</w:t>
      </w:r>
      <w:proofErr w:type="spellEnd"/>
      <w:r>
        <w:t xml:space="preserve"> = {0</w:t>
      </w:r>
      <w:proofErr w:type="gramStart"/>
      <w:r>
        <w:t>};</w:t>
      </w:r>
      <w:proofErr w:type="gramEnd"/>
    </w:p>
    <w:p w14:paraId="4798C9D5" w14:textId="77777777" w:rsidR="00132BB5" w:rsidRDefault="00132BB5" w:rsidP="00132BB5">
      <w:r>
        <w:t xml:space="preserve">  </w:t>
      </w:r>
      <w:proofErr w:type="spellStart"/>
      <w:r>
        <w:t>RCC_ClkInitTypeDef</w:t>
      </w:r>
      <w:proofErr w:type="spellEnd"/>
      <w:r>
        <w:t xml:space="preserve"> </w:t>
      </w:r>
      <w:proofErr w:type="spellStart"/>
      <w:r>
        <w:t>RCC_ClkInitStruct</w:t>
      </w:r>
      <w:proofErr w:type="spellEnd"/>
      <w:r>
        <w:t xml:space="preserve"> = {0</w:t>
      </w:r>
      <w:proofErr w:type="gramStart"/>
      <w:r>
        <w:t>};</w:t>
      </w:r>
      <w:proofErr w:type="gramEnd"/>
    </w:p>
    <w:p w14:paraId="4B83C6B2" w14:textId="77777777" w:rsidR="00132BB5" w:rsidRDefault="00132BB5" w:rsidP="00132BB5"/>
    <w:p w14:paraId="196A7E19" w14:textId="77777777" w:rsidR="00132BB5" w:rsidRDefault="00132BB5" w:rsidP="00132BB5">
      <w:r>
        <w:t xml:space="preserve">  /** Initializes the RCC Oscillators according to the specified parameters</w:t>
      </w:r>
    </w:p>
    <w:p w14:paraId="257439FC" w14:textId="77777777" w:rsidR="00132BB5" w:rsidRDefault="00132BB5" w:rsidP="00132BB5">
      <w:r>
        <w:t xml:space="preserve">  * </w:t>
      </w:r>
      <w:proofErr w:type="gramStart"/>
      <w:r>
        <w:t>in</w:t>
      </w:r>
      <w:proofErr w:type="gramEnd"/>
      <w:r>
        <w:t xml:space="preserve"> the </w:t>
      </w:r>
      <w:proofErr w:type="spellStart"/>
      <w:r>
        <w:t>RCC_OscInitTypeDef</w:t>
      </w:r>
      <w:proofErr w:type="spellEnd"/>
      <w:r>
        <w:t xml:space="preserve"> structure.</w:t>
      </w:r>
    </w:p>
    <w:p w14:paraId="76E13529" w14:textId="77777777" w:rsidR="00132BB5" w:rsidRDefault="00132BB5" w:rsidP="00132BB5">
      <w:r>
        <w:t xml:space="preserve">  */</w:t>
      </w:r>
    </w:p>
    <w:p w14:paraId="38C16413" w14:textId="77777777" w:rsidR="00132BB5" w:rsidRDefault="00132BB5" w:rsidP="00132BB5">
      <w:r>
        <w:lastRenderedPageBreak/>
        <w:t xml:space="preserve">  </w:t>
      </w:r>
      <w:proofErr w:type="spellStart"/>
      <w:r>
        <w:t>RCC_OscInitStruct.OscillatorType</w:t>
      </w:r>
      <w:proofErr w:type="spellEnd"/>
      <w:r>
        <w:t xml:space="preserve"> = RCC_OSCILLATORTYPE_</w:t>
      </w:r>
      <w:proofErr w:type="gramStart"/>
      <w:r>
        <w:t>HSI;</w:t>
      </w:r>
      <w:proofErr w:type="gramEnd"/>
    </w:p>
    <w:p w14:paraId="6E29023E" w14:textId="77777777" w:rsidR="00132BB5" w:rsidRDefault="00132BB5" w:rsidP="00132BB5">
      <w:r>
        <w:t xml:space="preserve">  </w:t>
      </w:r>
      <w:proofErr w:type="spellStart"/>
      <w:r>
        <w:t>RCC_OscInitStruct.HSIState</w:t>
      </w:r>
      <w:proofErr w:type="spellEnd"/>
      <w:r>
        <w:t xml:space="preserve"> = RCC_HSI_</w:t>
      </w:r>
      <w:proofErr w:type="gramStart"/>
      <w:r>
        <w:t>ON;</w:t>
      </w:r>
      <w:proofErr w:type="gramEnd"/>
    </w:p>
    <w:p w14:paraId="36480075" w14:textId="77777777" w:rsidR="00132BB5" w:rsidRDefault="00132BB5" w:rsidP="00132BB5">
      <w:r>
        <w:t xml:space="preserve">  </w:t>
      </w:r>
      <w:proofErr w:type="spellStart"/>
      <w:r>
        <w:t>RCC_OscInitStruct.HSICalibrationValue</w:t>
      </w:r>
      <w:proofErr w:type="spellEnd"/>
      <w:r>
        <w:t xml:space="preserve"> = RCC_HSICALIBRATION_</w:t>
      </w:r>
      <w:proofErr w:type="gramStart"/>
      <w:r>
        <w:t>DEFAULT;</w:t>
      </w:r>
      <w:proofErr w:type="gramEnd"/>
    </w:p>
    <w:p w14:paraId="03464CC5" w14:textId="77777777" w:rsidR="00132BB5" w:rsidRDefault="00132BB5" w:rsidP="00132BB5">
      <w:r>
        <w:t xml:space="preserve">  </w:t>
      </w:r>
      <w:proofErr w:type="spellStart"/>
      <w:r>
        <w:t>RCC_OscInitStruct.PLL.PLLState</w:t>
      </w:r>
      <w:proofErr w:type="spellEnd"/>
      <w:r>
        <w:t xml:space="preserve"> = RCC_PLL_</w:t>
      </w:r>
      <w:proofErr w:type="gramStart"/>
      <w:r>
        <w:t>NONE;</w:t>
      </w:r>
      <w:proofErr w:type="gramEnd"/>
    </w:p>
    <w:p w14:paraId="3AFBC0E3" w14:textId="77777777" w:rsidR="00132BB5" w:rsidRDefault="00132BB5" w:rsidP="00132BB5">
      <w:r>
        <w:t xml:space="preserve">  if (</w:t>
      </w:r>
      <w:proofErr w:type="spellStart"/>
      <w:r>
        <w:t>HAL_RCC_OscConfig</w:t>
      </w:r>
      <w:proofErr w:type="spellEnd"/>
      <w:r>
        <w:t>(&amp;</w:t>
      </w:r>
      <w:proofErr w:type="spellStart"/>
      <w:r>
        <w:t>RCC_OscInitStruct</w:t>
      </w:r>
      <w:proofErr w:type="spellEnd"/>
      <w:proofErr w:type="gramStart"/>
      <w:r>
        <w:t>) !</w:t>
      </w:r>
      <w:proofErr w:type="gramEnd"/>
      <w:r>
        <w:t>= HAL_OK)</w:t>
      </w:r>
    </w:p>
    <w:p w14:paraId="67239B75" w14:textId="77777777" w:rsidR="00132BB5" w:rsidRDefault="00132BB5" w:rsidP="00132BB5">
      <w:r>
        <w:t xml:space="preserve">  {</w:t>
      </w:r>
    </w:p>
    <w:p w14:paraId="5C0FC3EC" w14:textId="77777777" w:rsidR="00132BB5" w:rsidRDefault="00132BB5" w:rsidP="00132BB5">
      <w:r>
        <w:t xml:space="preserve">    </w:t>
      </w:r>
      <w:proofErr w:type="spellStart"/>
      <w:r>
        <w:t>Error_</w:t>
      </w:r>
      <w:proofErr w:type="gramStart"/>
      <w:r>
        <w:t>Handler</w:t>
      </w:r>
      <w:proofErr w:type="spellEnd"/>
      <w:r>
        <w:t>();</w:t>
      </w:r>
      <w:proofErr w:type="gramEnd"/>
    </w:p>
    <w:p w14:paraId="63DC2E91" w14:textId="77777777" w:rsidR="00132BB5" w:rsidRDefault="00132BB5" w:rsidP="00132BB5">
      <w:r>
        <w:t xml:space="preserve">  }</w:t>
      </w:r>
    </w:p>
    <w:p w14:paraId="10F357DB" w14:textId="77777777" w:rsidR="00132BB5" w:rsidRDefault="00132BB5" w:rsidP="00132BB5"/>
    <w:p w14:paraId="627E249A" w14:textId="77777777" w:rsidR="00132BB5" w:rsidRDefault="00132BB5" w:rsidP="00132BB5">
      <w:r>
        <w:t xml:space="preserve">  /** Initializes the CPU, AHB and APB buses clocks</w:t>
      </w:r>
    </w:p>
    <w:p w14:paraId="1C4F230E" w14:textId="77777777" w:rsidR="00132BB5" w:rsidRDefault="00132BB5" w:rsidP="00132BB5">
      <w:r>
        <w:t xml:space="preserve">  */</w:t>
      </w:r>
    </w:p>
    <w:p w14:paraId="23009446" w14:textId="77777777" w:rsidR="00132BB5" w:rsidRDefault="00132BB5" w:rsidP="00132BB5">
      <w:r>
        <w:t xml:space="preserve">  </w:t>
      </w:r>
      <w:proofErr w:type="spellStart"/>
      <w:r>
        <w:t>RCC_ClkInitStruct.ClockType</w:t>
      </w:r>
      <w:proofErr w:type="spellEnd"/>
      <w:r>
        <w:t xml:space="preserve"> = RCC_CLOCKTYPE_HCLK|RCC_CLOCKTYPE_SYSCLK</w:t>
      </w:r>
    </w:p>
    <w:p w14:paraId="68450024" w14:textId="77777777" w:rsidR="00132BB5" w:rsidRDefault="00132BB5" w:rsidP="00132BB5">
      <w:r>
        <w:t xml:space="preserve">                              |RCC_CLOCKTYPE_</w:t>
      </w:r>
      <w:proofErr w:type="gramStart"/>
      <w:r>
        <w:t>PCLK1;</w:t>
      </w:r>
      <w:proofErr w:type="gramEnd"/>
    </w:p>
    <w:p w14:paraId="3A23668E" w14:textId="77777777" w:rsidR="00132BB5" w:rsidRDefault="00132BB5" w:rsidP="00132BB5">
      <w:r>
        <w:t xml:space="preserve">  </w:t>
      </w:r>
      <w:proofErr w:type="spellStart"/>
      <w:r>
        <w:t>RCC_ClkInitStruct.SYSCLKSource</w:t>
      </w:r>
      <w:proofErr w:type="spellEnd"/>
      <w:r>
        <w:t xml:space="preserve"> = RCC_SYSCLKSOURCE_</w:t>
      </w:r>
      <w:proofErr w:type="gramStart"/>
      <w:r>
        <w:t>HSI;</w:t>
      </w:r>
      <w:proofErr w:type="gramEnd"/>
    </w:p>
    <w:p w14:paraId="7B222AA0" w14:textId="77777777" w:rsidR="00132BB5" w:rsidRDefault="00132BB5" w:rsidP="00132BB5">
      <w:r>
        <w:t xml:space="preserve">  </w:t>
      </w:r>
      <w:proofErr w:type="spellStart"/>
      <w:r>
        <w:t>RCC_ClkInitStruct.AHBCLKDivider</w:t>
      </w:r>
      <w:proofErr w:type="spellEnd"/>
      <w:r>
        <w:t xml:space="preserve"> = RCC_SYSCLK_</w:t>
      </w:r>
      <w:proofErr w:type="gramStart"/>
      <w:r>
        <w:t>DIV1;</w:t>
      </w:r>
      <w:proofErr w:type="gramEnd"/>
    </w:p>
    <w:p w14:paraId="68CA428B" w14:textId="77777777" w:rsidR="00132BB5" w:rsidRDefault="00132BB5" w:rsidP="00132BB5">
      <w:r>
        <w:t xml:space="preserve">  RCC_ClkInitStruct.APB1CLKDivider = RCC_HCLK_</w:t>
      </w:r>
      <w:proofErr w:type="gramStart"/>
      <w:r>
        <w:t>DIV1;</w:t>
      </w:r>
      <w:proofErr w:type="gramEnd"/>
    </w:p>
    <w:p w14:paraId="3267C99B" w14:textId="77777777" w:rsidR="00132BB5" w:rsidRDefault="00132BB5" w:rsidP="00132BB5"/>
    <w:p w14:paraId="52AE037E" w14:textId="77777777" w:rsidR="00132BB5" w:rsidRDefault="00132BB5" w:rsidP="00132BB5">
      <w:r>
        <w:t xml:space="preserve">  if (</w:t>
      </w:r>
      <w:proofErr w:type="spellStart"/>
      <w:r>
        <w:t>HAL_RCC_</w:t>
      </w:r>
      <w:proofErr w:type="gramStart"/>
      <w:r>
        <w:t>ClockConfig</w:t>
      </w:r>
      <w:proofErr w:type="spellEnd"/>
      <w:r>
        <w:t>(</w:t>
      </w:r>
      <w:proofErr w:type="gramEnd"/>
      <w:r>
        <w:t>&amp;</w:t>
      </w:r>
      <w:proofErr w:type="spellStart"/>
      <w:r>
        <w:t>RCC_ClkInitStruct</w:t>
      </w:r>
      <w:proofErr w:type="spellEnd"/>
      <w:r>
        <w:t>, FLASH_LATENCY_0</w:t>
      </w:r>
      <w:proofErr w:type="gramStart"/>
      <w:r>
        <w:t>) !</w:t>
      </w:r>
      <w:proofErr w:type="gramEnd"/>
      <w:r>
        <w:t>= HAL_OK)</w:t>
      </w:r>
    </w:p>
    <w:p w14:paraId="78C8DDD9" w14:textId="77777777" w:rsidR="00132BB5" w:rsidRDefault="00132BB5" w:rsidP="00132BB5">
      <w:r>
        <w:t xml:space="preserve">  {</w:t>
      </w:r>
    </w:p>
    <w:p w14:paraId="4CF3CF4F" w14:textId="77777777" w:rsidR="00132BB5" w:rsidRDefault="00132BB5" w:rsidP="00132BB5">
      <w:r>
        <w:t xml:space="preserve">    </w:t>
      </w:r>
      <w:proofErr w:type="spellStart"/>
      <w:r>
        <w:t>Error_</w:t>
      </w:r>
      <w:proofErr w:type="gramStart"/>
      <w:r>
        <w:t>Handler</w:t>
      </w:r>
      <w:proofErr w:type="spellEnd"/>
      <w:r>
        <w:t>();</w:t>
      </w:r>
      <w:proofErr w:type="gramEnd"/>
    </w:p>
    <w:p w14:paraId="4064DEBE" w14:textId="77777777" w:rsidR="00132BB5" w:rsidRDefault="00132BB5" w:rsidP="00132BB5">
      <w:r>
        <w:t xml:space="preserve">  }</w:t>
      </w:r>
    </w:p>
    <w:p w14:paraId="78C1FF14" w14:textId="77777777" w:rsidR="00132BB5" w:rsidRDefault="00132BB5" w:rsidP="00132BB5">
      <w:r>
        <w:t>}</w:t>
      </w:r>
    </w:p>
    <w:p w14:paraId="45639D39" w14:textId="77777777" w:rsidR="00132BB5" w:rsidRDefault="00132BB5" w:rsidP="00132BB5"/>
    <w:p w14:paraId="19937065" w14:textId="77777777" w:rsidR="00132BB5" w:rsidRDefault="00132BB5" w:rsidP="00132BB5">
      <w:r>
        <w:t>/**</w:t>
      </w:r>
    </w:p>
    <w:p w14:paraId="484BA09E" w14:textId="77777777" w:rsidR="00132BB5" w:rsidRDefault="00132BB5" w:rsidP="00132BB5">
      <w:r>
        <w:t xml:space="preserve">  * @brief GPIO Initialization Function</w:t>
      </w:r>
    </w:p>
    <w:p w14:paraId="185DA3A5" w14:textId="77777777" w:rsidR="00132BB5" w:rsidRDefault="00132BB5" w:rsidP="00132BB5">
      <w:r>
        <w:t xml:space="preserve">  * @param None</w:t>
      </w:r>
    </w:p>
    <w:p w14:paraId="5B5BA70A" w14:textId="77777777" w:rsidR="00132BB5" w:rsidRDefault="00132BB5" w:rsidP="00132BB5">
      <w:r>
        <w:lastRenderedPageBreak/>
        <w:t xml:space="preserve">  * @retval None</w:t>
      </w:r>
    </w:p>
    <w:p w14:paraId="66240A04" w14:textId="77777777" w:rsidR="00132BB5" w:rsidRDefault="00132BB5" w:rsidP="00132BB5">
      <w:r>
        <w:t xml:space="preserve">  */</w:t>
      </w:r>
    </w:p>
    <w:p w14:paraId="0FA11E10" w14:textId="77777777" w:rsidR="00132BB5" w:rsidRDefault="00132BB5" w:rsidP="00132BB5">
      <w:r>
        <w:t xml:space="preserve">static void </w:t>
      </w:r>
      <w:proofErr w:type="spellStart"/>
      <w:r>
        <w:t>MX_GPIO_Init</w:t>
      </w:r>
      <w:proofErr w:type="spellEnd"/>
      <w:r>
        <w:t>(void)</w:t>
      </w:r>
    </w:p>
    <w:p w14:paraId="330B00CA" w14:textId="77777777" w:rsidR="00132BB5" w:rsidRDefault="00132BB5" w:rsidP="00132BB5">
      <w:r>
        <w:t>{</w:t>
      </w:r>
    </w:p>
    <w:p w14:paraId="482A08F8" w14:textId="77777777" w:rsidR="00132BB5" w:rsidRDefault="00132BB5" w:rsidP="00132BB5">
      <w:r>
        <w:t xml:space="preserve">  </w:t>
      </w:r>
      <w:proofErr w:type="spellStart"/>
      <w:r>
        <w:t>GPIO_InitTypeDef</w:t>
      </w:r>
      <w:proofErr w:type="spellEnd"/>
      <w:r>
        <w:t xml:space="preserve"> </w:t>
      </w:r>
      <w:proofErr w:type="spellStart"/>
      <w:r>
        <w:t>GPIO_InitStruct</w:t>
      </w:r>
      <w:proofErr w:type="spellEnd"/>
      <w:r>
        <w:t xml:space="preserve"> = {0</w:t>
      </w:r>
      <w:proofErr w:type="gramStart"/>
      <w:r>
        <w:t>};</w:t>
      </w:r>
      <w:proofErr w:type="gramEnd"/>
    </w:p>
    <w:p w14:paraId="0FA6E5CB" w14:textId="77777777" w:rsidR="00132BB5" w:rsidRDefault="00132BB5" w:rsidP="00132BB5">
      <w:r>
        <w:t>/* USER CODE BEGIN MX_GPIO_Init_1 */</w:t>
      </w:r>
    </w:p>
    <w:p w14:paraId="10CA4C1B" w14:textId="77777777" w:rsidR="00132BB5" w:rsidRDefault="00132BB5" w:rsidP="00132BB5">
      <w:r>
        <w:t>/* USER CODE END MX_GPIO_Init_1 */</w:t>
      </w:r>
    </w:p>
    <w:p w14:paraId="3BD6537E" w14:textId="77777777" w:rsidR="00132BB5" w:rsidRDefault="00132BB5" w:rsidP="00132BB5"/>
    <w:p w14:paraId="284DDEA5" w14:textId="77777777" w:rsidR="00132BB5" w:rsidRDefault="00132BB5" w:rsidP="00132BB5">
      <w:r>
        <w:t xml:space="preserve">  /* GPIO Ports Clock Enable */</w:t>
      </w:r>
    </w:p>
    <w:p w14:paraId="4E631990" w14:textId="77777777" w:rsidR="00132BB5" w:rsidRDefault="00132BB5" w:rsidP="00132BB5">
      <w:r>
        <w:t xml:space="preserve">  __HAL_RCC_GPIOB_CLK_</w:t>
      </w:r>
      <w:proofErr w:type="gramStart"/>
      <w:r>
        <w:t>ENABLE();</w:t>
      </w:r>
      <w:proofErr w:type="gramEnd"/>
    </w:p>
    <w:p w14:paraId="4AD876F0" w14:textId="77777777" w:rsidR="00132BB5" w:rsidRDefault="00132BB5" w:rsidP="00132BB5">
      <w:r>
        <w:t xml:space="preserve">  __HAL_RCC_GPIOA_CLK_</w:t>
      </w:r>
      <w:proofErr w:type="gramStart"/>
      <w:r>
        <w:t>ENABLE();</w:t>
      </w:r>
      <w:proofErr w:type="gramEnd"/>
    </w:p>
    <w:p w14:paraId="6D57B5EB" w14:textId="77777777" w:rsidR="00132BB5" w:rsidRDefault="00132BB5" w:rsidP="00132BB5"/>
    <w:p w14:paraId="58EAE551" w14:textId="77777777" w:rsidR="00132BB5" w:rsidRDefault="00132BB5" w:rsidP="00132BB5">
      <w:r>
        <w:t xml:space="preserve">  /*Configure GPIO pin Output Level */</w:t>
      </w:r>
    </w:p>
    <w:p w14:paraId="466C3276" w14:textId="77777777" w:rsidR="00132BB5" w:rsidRDefault="00132BB5" w:rsidP="00132BB5">
      <w:r>
        <w:t xml:space="preserve">  </w:t>
      </w:r>
      <w:proofErr w:type="spellStart"/>
      <w:r>
        <w:t>HAL_GPIO_</w:t>
      </w:r>
      <w:proofErr w:type="gramStart"/>
      <w:r>
        <w:t>WritePin</w:t>
      </w:r>
      <w:proofErr w:type="spellEnd"/>
      <w:r>
        <w:t>(</w:t>
      </w:r>
      <w:proofErr w:type="gramEnd"/>
      <w:r>
        <w:t>GPIOB, GPIO_PIN_0|GPIO_PIN_1, GPIO_PIN_RESET</w:t>
      </w:r>
      <w:proofErr w:type="gramStart"/>
      <w:r>
        <w:t>);</w:t>
      </w:r>
      <w:proofErr w:type="gramEnd"/>
    </w:p>
    <w:p w14:paraId="3FD8B122" w14:textId="77777777" w:rsidR="00132BB5" w:rsidRDefault="00132BB5" w:rsidP="00132BB5"/>
    <w:p w14:paraId="77103E23" w14:textId="77777777" w:rsidR="00132BB5" w:rsidRDefault="00132BB5" w:rsidP="00132BB5">
      <w:r>
        <w:t xml:space="preserve">  /*Configure GPIO </w:t>
      </w:r>
      <w:proofErr w:type="gramStart"/>
      <w:r>
        <w:t>pins :</w:t>
      </w:r>
      <w:proofErr w:type="gramEnd"/>
      <w:r>
        <w:t xml:space="preserve"> PB0 PB1 */</w:t>
      </w:r>
    </w:p>
    <w:p w14:paraId="452CCE48" w14:textId="77777777" w:rsidR="00132BB5" w:rsidRDefault="00132BB5" w:rsidP="00132BB5">
      <w:r>
        <w:t xml:space="preserve">  </w:t>
      </w:r>
      <w:proofErr w:type="spellStart"/>
      <w:r>
        <w:t>GPIO_InitStruct.Pin</w:t>
      </w:r>
      <w:proofErr w:type="spellEnd"/>
      <w:r>
        <w:t xml:space="preserve"> = GPIO_PIN_0|GPIO_PIN_</w:t>
      </w:r>
      <w:proofErr w:type="gramStart"/>
      <w:r>
        <w:t>1;</w:t>
      </w:r>
      <w:proofErr w:type="gramEnd"/>
    </w:p>
    <w:p w14:paraId="62F28CE0" w14:textId="77777777" w:rsidR="00132BB5" w:rsidRDefault="00132BB5" w:rsidP="00132BB5">
      <w:r>
        <w:t xml:space="preserve">  </w:t>
      </w:r>
      <w:proofErr w:type="spellStart"/>
      <w:r>
        <w:t>GPIO_InitStruct.Mode</w:t>
      </w:r>
      <w:proofErr w:type="spellEnd"/>
      <w:r>
        <w:t xml:space="preserve"> = GPIO_MODE_OUTPUT_</w:t>
      </w:r>
      <w:proofErr w:type="gramStart"/>
      <w:r>
        <w:t>PP;</w:t>
      </w:r>
      <w:proofErr w:type="gramEnd"/>
    </w:p>
    <w:p w14:paraId="0E135CB9" w14:textId="77777777" w:rsidR="00132BB5" w:rsidRDefault="00132BB5" w:rsidP="00132BB5">
      <w:r>
        <w:t xml:space="preserve">  </w:t>
      </w:r>
      <w:proofErr w:type="spellStart"/>
      <w:r>
        <w:t>GPIO_InitStruct.Pull</w:t>
      </w:r>
      <w:proofErr w:type="spellEnd"/>
      <w:r>
        <w:t xml:space="preserve"> = GPIO_</w:t>
      </w:r>
      <w:proofErr w:type="gramStart"/>
      <w:r>
        <w:t>NOPULL;</w:t>
      </w:r>
      <w:proofErr w:type="gramEnd"/>
    </w:p>
    <w:p w14:paraId="17D8D58A" w14:textId="77777777" w:rsidR="00132BB5" w:rsidRDefault="00132BB5" w:rsidP="00132BB5">
      <w:r>
        <w:t xml:space="preserve">  </w:t>
      </w:r>
      <w:proofErr w:type="spellStart"/>
      <w:r>
        <w:t>GPIO_InitStruct.Speed</w:t>
      </w:r>
      <w:proofErr w:type="spellEnd"/>
      <w:r>
        <w:t xml:space="preserve"> = GPIO_SPEED_FREQ_</w:t>
      </w:r>
      <w:proofErr w:type="gramStart"/>
      <w:r>
        <w:t>LOW;</w:t>
      </w:r>
      <w:proofErr w:type="gramEnd"/>
    </w:p>
    <w:p w14:paraId="7484C8AD" w14:textId="77777777" w:rsidR="00132BB5" w:rsidRDefault="00132BB5" w:rsidP="00132BB5">
      <w:r>
        <w:t xml:space="preserve">  </w:t>
      </w:r>
      <w:proofErr w:type="spellStart"/>
      <w:r>
        <w:t>HAL_GPIO_</w:t>
      </w:r>
      <w:proofErr w:type="gramStart"/>
      <w:r>
        <w:t>Init</w:t>
      </w:r>
      <w:proofErr w:type="spellEnd"/>
      <w:r>
        <w:t>(</w:t>
      </w:r>
      <w:proofErr w:type="gramEnd"/>
      <w:r>
        <w:t>GPIOB, &amp;</w:t>
      </w:r>
      <w:proofErr w:type="spellStart"/>
      <w:r>
        <w:t>GPIO_InitStruct</w:t>
      </w:r>
      <w:proofErr w:type="spellEnd"/>
      <w:proofErr w:type="gramStart"/>
      <w:r>
        <w:t>);</w:t>
      </w:r>
      <w:proofErr w:type="gramEnd"/>
    </w:p>
    <w:p w14:paraId="251381DF" w14:textId="77777777" w:rsidR="00132BB5" w:rsidRDefault="00132BB5" w:rsidP="00132BB5"/>
    <w:p w14:paraId="786A0693" w14:textId="77777777" w:rsidR="00132BB5" w:rsidRDefault="00132BB5" w:rsidP="00132BB5">
      <w:r>
        <w:t>/* USER CODE BEGIN MX_GPIO_Init_2 */</w:t>
      </w:r>
    </w:p>
    <w:p w14:paraId="168B28F2" w14:textId="77777777" w:rsidR="00132BB5" w:rsidRDefault="00132BB5" w:rsidP="00132BB5">
      <w:r>
        <w:t>/* USER CODE END MX_GPIO_Init_2 */</w:t>
      </w:r>
    </w:p>
    <w:p w14:paraId="73AE82FC" w14:textId="77777777" w:rsidR="00132BB5" w:rsidRDefault="00132BB5" w:rsidP="00132BB5">
      <w:r>
        <w:t>}</w:t>
      </w:r>
    </w:p>
    <w:p w14:paraId="08E3EACC" w14:textId="77777777" w:rsidR="00132BB5" w:rsidRDefault="00132BB5" w:rsidP="00132BB5"/>
    <w:p w14:paraId="2AB3414B" w14:textId="77777777" w:rsidR="00132BB5" w:rsidRDefault="00132BB5" w:rsidP="00132BB5">
      <w:r>
        <w:lastRenderedPageBreak/>
        <w:t>/* USER CODE BEGIN 4 */</w:t>
      </w:r>
    </w:p>
    <w:p w14:paraId="39DCA207" w14:textId="77777777" w:rsidR="00132BB5" w:rsidRDefault="00132BB5" w:rsidP="00132BB5">
      <w:r>
        <w:t>// Mandelbrot using fixed-point integers</w:t>
      </w:r>
    </w:p>
    <w:p w14:paraId="6040C0D4" w14:textId="77777777" w:rsidR="00132BB5" w:rsidRDefault="00132BB5" w:rsidP="00132BB5">
      <w:r>
        <w:t xml:space="preserve">uint64_t </w:t>
      </w:r>
      <w:proofErr w:type="spellStart"/>
      <w:r>
        <w:t>calculate_mandelbrot_fixed_point_</w:t>
      </w:r>
      <w:proofErr w:type="gramStart"/>
      <w:r>
        <w:t>arithmetic</w:t>
      </w:r>
      <w:proofErr w:type="spellEnd"/>
      <w:r>
        <w:t>(</w:t>
      </w:r>
      <w:proofErr w:type="gramEnd"/>
      <w:r>
        <w:t xml:space="preserve">int width, int height, int </w:t>
      </w:r>
      <w:proofErr w:type="spellStart"/>
      <w:r>
        <w:t>max_</w:t>
      </w:r>
      <w:proofErr w:type="gramStart"/>
      <w:r>
        <w:t>iterations</w:t>
      </w:r>
      <w:proofErr w:type="spellEnd"/>
      <w:r>
        <w:t>){</w:t>
      </w:r>
      <w:proofErr w:type="gramEnd"/>
    </w:p>
    <w:p w14:paraId="2F328080" w14:textId="77777777" w:rsidR="00132BB5" w:rsidRDefault="00132BB5" w:rsidP="00132BB5">
      <w:r>
        <w:t xml:space="preserve">    uint64_t </w:t>
      </w:r>
      <w:proofErr w:type="spellStart"/>
      <w:r>
        <w:t>mandelbrot_sum</w:t>
      </w:r>
      <w:proofErr w:type="spellEnd"/>
      <w:r>
        <w:t xml:space="preserve"> = </w:t>
      </w:r>
      <w:proofErr w:type="gramStart"/>
      <w:r>
        <w:t>0;</w:t>
      </w:r>
      <w:proofErr w:type="gramEnd"/>
    </w:p>
    <w:p w14:paraId="3F786F2A" w14:textId="77777777" w:rsidR="00132BB5" w:rsidRDefault="00132BB5" w:rsidP="00132BB5"/>
    <w:p w14:paraId="0A4D6EBC" w14:textId="77777777" w:rsidR="00132BB5" w:rsidRDefault="00132BB5" w:rsidP="00132BB5">
      <w:r>
        <w:t xml:space="preserve">    for (int y = 0; y &lt; height; y+</w:t>
      </w:r>
      <w:proofErr w:type="gramStart"/>
      <w:r>
        <w:t>+) {</w:t>
      </w:r>
      <w:proofErr w:type="gramEnd"/>
    </w:p>
    <w:p w14:paraId="579DD8EB" w14:textId="77777777" w:rsidR="00132BB5" w:rsidRDefault="00132BB5" w:rsidP="00132BB5">
      <w:r>
        <w:t xml:space="preserve">        // y0 = (y/</w:t>
      </w:r>
      <w:proofErr w:type="gramStart"/>
      <w:r>
        <w:t>height)*</w:t>
      </w:r>
      <w:proofErr w:type="gramEnd"/>
      <w:r>
        <w:t xml:space="preserve">2.0 - </w:t>
      </w:r>
      <w:proofErr w:type="gramStart"/>
      <w:r>
        <w:t>1.0  (</w:t>
      </w:r>
      <w:proofErr w:type="gramEnd"/>
      <w:r>
        <w:t>scaled)</w:t>
      </w:r>
    </w:p>
    <w:p w14:paraId="5D97992B" w14:textId="5A323489" w:rsidR="00132BB5" w:rsidRDefault="00132BB5" w:rsidP="00132BB5">
      <w:r>
        <w:t xml:space="preserve">        int64_t y0 </w:t>
      </w:r>
      <w:proofErr w:type="gramStart"/>
      <w:r>
        <w:t>= ((</w:t>
      </w:r>
      <w:proofErr w:type="gramEnd"/>
      <w:r>
        <w:t>int64_</w:t>
      </w:r>
      <w:proofErr w:type="gramStart"/>
      <w:r>
        <w:t>t)y</w:t>
      </w:r>
      <w:proofErr w:type="gramEnd"/>
      <w:r>
        <w:t xml:space="preserve"> * </w:t>
      </w:r>
      <w:r w:rsidR="00A84111">
        <w:t>2 * S</w:t>
      </w:r>
      <w:r w:rsidR="00EC6930">
        <w:t xml:space="preserve">CALE </w:t>
      </w:r>
      <w:r>
        <w:t xml:space="preserve">/ height) - </w:t>
      </w:r>
      <w:proofErr w:type="gramStart"/>
      <w:r>
        <w:t>SCALE;</w:t>
      </w:r>
      <w:proofErr w:type="gramEnd"/>
    </w:p>
    <w:p w14:paraId="1BDBF2BF" w14:textId="77777777" w:rsidR="00132BB5" w:rsidRDefault="00132BB5" w:rsidP="00132BB5"/>
    <w:p w14:paraId="5FFC40FB" w14:textId="77777777" w:rsidR="00132BB5" w:rsidRDefault="00132BB5" w:rsidP="00132BB5">
      <w:r>
        <w:t xml:space="preserve">        for (int x = 0; x &lt; width; x+</w:t>
      </w:r>
      <w:proofErr w:type="gramStart"/>
      <w:r>
        <w:t>+) {</w:t>
      </w:r>
      <w:proofErr w:type="gramEnd"/>
    </w:p>
    <w:p w14:paraId="6B55D4D7" w14:textId="77777777" w:rsidR="00132BB5" w:rsidRDefault="00132BB5" w:rsidP="00132BB5">
      <w:r>
        <w:t xml:space="preserve">            // x0 = (x/</w:t>
      </w:r>
      <w:proofErr w:type="gramStart"/>
      <w:r>
        <w:t>width)*</w:t>
      </w:r>
      <w:proofErr w:type="gramEnd"/>
      <w:r>
        <w:t xml:space="preserve">3.5 - </w:t>
      </w:r>
      <w:proofErr w:type="gramStart"/>
      <w:r>
        <w:t>2.5  (</w:t>
      </w:r>
      <w:proofErr w:type="gramEnd"/>
      <w:r>
        <w:t>scaled)</w:t>
      </w:r>
    </w:p>
    <w:p w14:paraId="56D33F61" w14:textId="29F5876E" w:rsidR="00132BB5" w:rsidRDefault="00132BB5" w:rsidP="00132BB5">
      <w:r>
        <w:t xml:space="preserve">            int64_t x0 = ((int64_</w:t>
      </w:r>
      <w:proofErr w:type="gramStart"/>
      <w:r>
        <w:t>t)x</w:t>
      </w:r>
      <w:proofErr w:type="gramEnd"/>
      <w:r>
        <w:t xml:space="preserve"> * 3</w:t>
      </w:r>
      <w:r w:rsidR="00EC6930">
        <w:t>.5 * SCALE</w:t>
      </w:r>
      <w:r>
        <w:t xml:space="preserve"> / width) </w:t>
      </w:r>
      <w:r w:rsidR="00EC6930">
        <w:t>–</w:t>
      </w:r>
      <w:r>
        <w:t xml:space="preserve"> </w:t>
      </w:r>
      <w:r w:rsidR="00EC6930">
        <w:t xml:space="preserve">2.5 * </w:t>
      </w:r>
      <w:proofErr w:type="gramStart"/>
      <w:r w:rsidR="00EC6930">
        <w:t>SCALE</w:t>
      </w:r>
      <w:r>
        <w:t>;</w:t>
      </w:r>
      <w:proofErr w:type="gramEnd"/>
    </w:p>
    <w:p w14:paraId="01334F13" w14:textId="77777777" w:rsidR="00132BB5" w:rsidRDefault="00132BB5" w:rsidP="00132BB5"/>
    <w:p w14:paraId="286D2F6C" w14:textId="77777777" w:rsidR="00132BB5" w:rsidRDefault="00132BB5" w:rsidP="00132BB5">
      <w:r>
        <w:t xml:space="preserve">            int64_t xi = 0, </w:t>
      </w:r>
      <w:proofErr w:type="spellStart"/>
      <w:r>
        <w:t>yi</w:t>
      </w:r>
      <w:proofErr w:type="spellEnd"/>
      <w:r>
        <w:t xml:space="preserve"> = </w:t>
      </w:r>
      <w:proofErr w:type="gramStart"/>
      <w:r>
        <w:t>0;</w:t>
      </w:r>
      <w:proofErr w:type="gramEnd"/>
    </w:p>
    <w:p w14:paraId="7FC0F974" w14:textId="77777777" w:rsidR="00132BB5" w:rsidRDefault="00132BB5" w:rsidP="00132BB5">
      <w:r>
        <w:t xml:space="preserve">            int iteration = </w:t>
      </w:r>
      <w:proofErr w:type="gramStart"/>
      <w:r>
        <w:t>0;</w:t>
      </w:r>
      <w:proofErr w:type="gramEnd"/>
    </w:p>
    <w:p w14:paraId="292EDDD3" w14:textId="77777777" w:rsidR="00132BB5" w:rsidRDefault="00132BB5" w:rsidP="00132BB5"/>
    <w:p w14:paraId="0600C17F" w14:textId="77777777" w:rsidR="00132BB5" w:rsidRDefault="00132BB5" w:rsidP="00132BB5">
      <w:r>
        <w:t xml:space="preserve">            while (iteration &lt; </w:t>
      </w:r>
      <w:proofErr w:type="spellStart"/>
      <w:r>
        <w:t>max_</w:t>
      </w:r>
      <w:proofErr w:type="gramStart"/>
      <w:r>
        <w:t>iterations</w:t>
      </w:r>
      <w:proofErr w:type="spellEnd"/>
      <w:r>
        <w:t>) {</w:t>
      </w:r>
      <w:proofErr w:type="gramEnd"/>
    </w:p>
    <w:p w14:paraId="660BD071" w14:textId="77777777" w:rsidR="00132BB5" w:rsidRDefault="00132BB5" w:rsidP="00132BB5">
      <w:r>
        <w:t xml:space="preserve">                // xi*xi + </w:t>
      </w:r>
      <w:proofErr w:type="spellStart"/>
      <w:r>
        <w:t>yi</w:t>
      </w:r>
      <w:proofErr w:type="spellEnd"/>
      <w:r>
        <w:t>*</w:t>
      </w:r>
      <w:proofErr w:type="spellStart"/>
      <w:r>
        <w:t>yi</w:t>
      </w:r>
      <w:proofErr w:type="spellEnd"/>
      <w:r>
        <w:t xml:space="preserve"> &lt;= 4</w:t>
      </w:r>
    </w:p>
    <w:p w14:paraId="6E487ECD" w14:textId="77777777" w:rsidR="00132BB5" w:rsidRDefault="00132BB5" w:rsidP="00132BB5">
      <w:r>
        <w:t xml:space="preserve">                int64_t xi2 = (xi * xi) / </w:t>
      </w:r>
      <w:proofErr w:type="gramStart"/>
      <w:r>
        <w:t>SCALE;</w:t>
      </w:r>
      <w:proofErr w:type="gramEnd"/>
    </w:p>
    <w:p w14:paraId="6E35730F" w14:textId="77777777" w:rsidR="00132BB5" w:rsidRDefault="00132BB5" w:rsidP="00132BB5">
      <w:r>
        <w:t xml:space="preserve">                int64_t yi2 = (</w:t>
      </w:r>
      <w:proofErr w:type="spellStart"/>
      <w:r>
        <w:t>yi</w:t>
      </w:r>
      <w:proofErr w:type="spellEnd"/>
      <w:r>
        <w:t xml:space="preserve"> * </w:t>
      </w:r>
      <w:proofErr w:type="spellStart"/>
      <w:r>
        <w:t>yi</w:t>
      </w:r>
      <w:proofErr w:type="spellEnd"/>
      <w:r>
        <w:t xml:space="preserve">) / </w:t>
      </w:r>
      <w:proofErr w:type="gramStart"/>
      <w:r>
        <w:t>SCALE;</w:t>
      </w:r>
      <w:proofErr w:type="gramEnd"/>
    </w:p>
    <w:p w14:paraId="138BF891" w14:textId="77777777" w:rsidR="00132BB5" w:rsidRDefault="00132BB5" w:rsidP="00132BB5">
      <w:r>
        <w:t xml:space="preserve">                if (xi2 + yi2 &gt; 4000000) </w:t>
      </w:r>
      <w:proofErr w:type="gramStart"/>
      <w:r>
        <w:t>break;</w:t>
      </w:r>
      <w:proofErr w:type="gramEnd"/>
    </w:p>
    <w:p w14:paraId="7BCB9EBA" w14:textId="77777777" w:rsidR="00132BB5" w:rsidRDefault="00132BB5" w:rsidP="00132BB5"/>
    <w:p w14:paraId="4D952D6C" w14:textId="77777777" w:rsidR="00132BB5" w:rsidRDefault="00132BB5" w:rsidP="00132BB5">
      <w:r>
        <w:t xml:space="preserve">                int64_t </w:t>
      </w:r>
      <w:proofErr w:type="spellStart"/>
      <w:r>
        <w:t>tmp</w:t>
      </w:r>
      <w:proofErr w:type="spellEnd"/>
      <w:r>
        <w:t xml:space="preserve"> = xi2 - yi2 + </w:t>
      </w:r>
      <w:proofErr w:type="gramStart"/>
      <w:r>
        <w:t>x0;</w:t>
      </w:r>
      <w:proofErr w:type="gramEnd"/>
    </w:p>
    <w:p w14:paraId="6EFC58C8" w14:textId="77777777" w:rsidR="00132BB5" w:rsidRDefault="00132BB5" w:rsidP="00132BB5">
      <w:r>
        <w:t xml:space="preserve">                </w:t>
      </w:r>
      <w:proofErr w:type="spellStart"/>
      <w:r>
        <w:t>yi</w:t>
      </w:r>
      <w:proofErr w:type="spellEnd"/>
      <w:r>
        <w:t xml:space="preserve"> = (2 * xi * </w:t>
      </w:r>
      <w:proofErr w:type="spellStart"/>
      <w:r>
        <w:t>yi</w:t>
      </w:r>
      <w:proofErr w:type="spellEnd"/>
      <w:r>
        <w:t xml:space="preserve">) / SCALE + </w:t>
      </w:r>
      <w:proofErr w:type="gramStart"/>
      <w:r>
        <w:t>y0;</w:t>
      </w:r>
      <w:proofErr w:type="gramEnd"/>
    </w:p>
    <w:p w14:paraId="61E6D49C" w14:textId="77777777" w:rsidR="00132BB5" w:rsidRDefault="00132BB5" w:rsidP="00132BB5">
      <w:r>
        <w:t xml:space="preserve">                xi = </w:t>
      </w:r>
      <w:proofErr w:type="spellStart"/>
      <w:proofErr w:type="gramStart"/>
      <w:r>
        <w:t>tmp</w:t>
      </w:r>
      <w:proofErr w:type="spellEnd"/>
      <w:r>
        <w:t>;</w:t>
      </w:r>
      <w:proofErr w:type="gramEnd"/>
    </w:p>
    <w:p w14:paraId="6F774A7F" w14:textId="77777777" w:rsidR="00132BB5" w:rsidRDefault="00132BB5" w:rsidP="00132BB5">
      <w:r>
        <w:lastRenderedPageBreak/>
        <w:t xml:space="preserve">                iteration+</w:t>
      </w:r>
      <w:proofErr w:type="gramStart"/>
      <w:r>
        <w:t>+;</w:t>
      </w:r>
      <w:proofErr w:type="gramEnd"/>
    </w:p>
    <w:p w14:paraId="4E71E492" w14:textId="77777777" w:rsidR="00132BB5" w:rsidRDefault="00132BB5" w:rsidP="00132BB5">
      <w:r>
        <w:t xml:space="preserve">            }</w:t>
      </w:r>
    </w:p>
    <w:p w14:paraId="025A8764" w14:textId="77777777" w:rsidR="00132BB5" w:rsidRDefault="00132BB5" w:rsidP="00132BB5">
      <w:r>
        <w:t xml:space="preserve">            </w:t>
      </w:r>
      <w:proofErr w:type="spellStart"/>
      <w:r>
        <w:t>mandelbrot_sum</w:t>
      </w:r>
      <w:proofErr w:type="spellEnd"/>
      <w:r>
        <w:t xml:space="preserve"> += </w:t>
      </w:r>
      <w:proofErr w:type="gramStart"/>
      <w:r>
        <w:t>iteration;</w:t>
      </w:r>
      <w:proofErr w:type="gramEnd"/>
    </w:p>
    <w:p w14:paraId="6608AC57" w14:textId="77777777" w:rsidR="00132BB5" w:rsidRDefault="00132BB5" w:rsidP="00132BB5">
      <w:r>
        <w:t xml:space="preserve">        }</w:t>
      </w:r>
    </w:p>
    <w:p w14:paraId="75C87B78" w14:textId="77777777" w:rsidR="00132BB5" w:rsidRDefault="00132BB5" w:rsidP="00132BB5">
      <w:r>
        <w:t xml:space="preserve">    }</w:t>
      </w:r>
    </w:p>
    <w:p w14:paraId="273590B9" w14:textId="77777777" w:rsidR="00132BB5" w:rsidRDefault="00132BB5" w:rsidP="00132BB5">
      <w:r>
        <w:t xml:space="preserve">    return </w:t>
      </w:r>
      <w:proofErr w:type="spellStart"/>
      <w:r>
        <w:t>mandelbrot_</w:t>
      </w:r>
      <w:proofErr w:type="gramStart"/>
      <w:r>
        <w:t>sum</w:t>
      </w:r>
      <w:proofErr w:type="spellEnd"/>
      <w:r>
        <w:t>;</w:t>
      </w:r>
      <w:proofErr w:type="gramEnd"/>
    </w:p>
    <w:p w14:paraId="4CFDD2DC" w14:textId="77777777" w:rsidR="00132BB5" w:rsidRDefault="00132BB5" w:rsidP="00132BB5"/>
    <w:p w14:paraId="408F30F7" w14:textId="77777777" w:rsidR="00132BB5" w:rsidRDefault="00132BB5" w:rsidP="00132BB5">
      <w:r>
        <w:t>}</w:t>
      </w:r>
    </w:p>
    <w:p w14:paraId="505654E9" w14:textId="77777777" w:rsidR="00132BB5" w:rsidRDefault="00132BB5" w:rsidP="00132BB5"/>
    <w:p w14:paraId="1B045F0A" w14:textId="77777777" w:rsidR="00132BB5" w:rsidRDefault="00132BB5" w:rsidP="00132BB5">
      <w:r>
        <w:t>// Mandelbrot using doubles</w:t>
      </w:r>
    </w:p>
    <w:p w14:paraId="11BEC7CB" w14:textId="77777777" w:rsidR="00132BB5" w:rsidRDefault="00132BB5" w:rsidP="00132BB5">
      <w:r>
        <w:t xml:space="preserve">uint64_t </w:t>
      </w:r>
      <w:proofErr w:type="spellStart"/>
      <w:r>
        <w:t>calculate_mandelbrot_</w:t>
      </w:r>
      <w:proofErr w:type="gramStart"/>
      <w:r>
        <w:t>double</w:t>
      </w:r>
      <w:proofErr w:type="spellEnd"/>
      <w:r>
        <w:t>(</w:t>
      </w:r>
      <w:proofErr w:type="gramEnd"/>
      <w:r>
        <w:t xml:space="preserve">int width, int height, int </w:t>
      </w:r>
      <w:proofErr w:type="spellStart"/>
      <w:r>
        <w:t>max_</w:t>
      </w:r>
      <w:proofErr w:type="gramStart"/>
      <w:r>
        <w:t>iterations</w:t>
      </w:r>
      <w:proofErr w:type="spellEnd"/>
      <w:r>
        <w:t>){</w:t>
      </w:r>
      <w:proofErr w:type="gramEnd"/>
    </w:p>
    <w:p w14:paraId="5F038352" w14:textId="77777777" w:rsidR="00132BB5" w:rsidRDefault="00132BB5" w:rsidP="00132BB5">
      <w:r>
        <w:t xml:space="preserve">    uint64_t </w:t>
      </w:r>
      <w:proofErr w:type="spellStart"/>
      <w:r>
        <w:t>mandelbrot_sum</w:t>
      </w:r>
      <w:proofErr w:type="spellEnd"/>
      <w:r>
        <w:t xml:space="preserve"> = </w:t>
      </w:r>
      <w:proofErr w:type="gramStart"/>
      <w:r>
        <w:t>0;</w:t>
      </w:r>
      <w:proofErr w:type="gramEnd"/>
    </w:p>
    <w:p w14:paraId="24D1D30F" w14:textId="77777777" w:rsidR="00132BB5" w:rsidRDefault="00132BB5" w:rsidP="00132BB5"/>
    <w:p w14:paraId="209A9A01" w14:textId="77777777" w:rsidR="00132BB5" w:rsidRDefault="00132BB5" w:rsidP="00132BB5">
      <w:r>
        <w:t xml:space="preserve">    for (int y = 0; y &lt; height; y+</w:t>
      </w:r>
      <w:proofErr w:type="gramStart"/>
      <w:r>
        <w:t>+) {</w:t>
      </w:r>
      <w:proofErr w:type="gramEnd"/>
    </w:p>
    <w:p w14:paraId="6612CAA3" w14:textId="77777777" w:rsidR="00132BB5" w:rsidRDefault="00132BB5" w:rsidP="00132BB5">
      <w:r>
        <w:t xml:space="preserve">        double y0 = ((double</w:t>
      </w:r>
      <w:proofErr w:type="gramStart"/>
      <w:r>
        <w:t>)y</w:t>
      </w:r>
      <w:proofErr w:type="gramEnd"/>
      <w:r>
        <w:t xml:space="preserve"> / height) * 2.0 - </w:t>
      </w:r>
      <w:proofErr w:type="gramStart"/>
      <w:r>
        <w:t>1.0;</w:t>
      </w:r>
      <w:proofErr w:type="gramEnd"/>
    </w:p>
    <w:p w14:paraId="79F4CAD8" w14:textId="77777777" w:rsidR="00132BB5" w:rsidRDefault="00132BB5" w:rsidP="00132BB5">
      <w:r>
        <w:t xml:space="preserve">        for (int x = 0; x &lt; width; x+</w:t>
      </w:r>
      <w:proofErr w:type="gramStart"/>
      <w:r>
        <w:t>+) {</w:t>
      </w:r>
      <w:proofErr w:type="gramEnd"/>
    </w:p>
    <w:p w14:paraId="3F16B56F" w14:textId="77777777" w:rsidR="00132BB5" w:rsidRDefault="00132BB5" w:rsidP="00132BB5">
      <w:r>
        <w:t xml:space="preserve">            double x0 = ((double)x / width) * 3.5 - </w:t>
      </w:r>
      <w:proofErr w:type="gramStart"/>
      <w:r>
        <w:t>2.5;</w:t>
      </w:r>
      <w:proofErr w:type="gramEnd"/>
    </w:p>
    <w:p w14:paraId="653B2BA1" w14:textId="77777777" w:rsidR="00132BB5" w:rsidRDefault="00132BB5" w:rsidP="00132BB5"/>
    <w:p w14:paraId="2A05A432" w14:textId="77777777" w:rsidR="00132BB5" w:rsidRDefault="00132BB5" w:rsidP="00132BB5">
      <w:r>
        <w:t xml:space="preserve">            double xi = 0.0, </w:t>
      </w:r>
      <w:proofErr w:type="spellStart"/>
      <w:r>
        <w:t>yi</w:t>
      </w:r>
      <w:proofErr w:type="spellEnd"/>
      <w:r>
        <w:t xml:space="preserve"> = </w:t>
      </w:r>
      <w:proofErr w:type="gramStart"/>
      <w:r>
        <w:t>0.0;</w:t>
      </w:r>
      <w:proofErr w:type="gramEnd"/>
    </w:p>
    <w:p w14:paraId="3578CA70" w14:textId="77777777" w:rsidR="00132BB5" w:rsidRDefault="00132BB5" w:rsidP="00132BB5">
      <w:r>
        <w:t xml:space="preserve">            int iteration = </w:t>
      </w:r>
      <w:proofErr w:type="gramStart"/>
      <w:r>
        <w:t>0;</w:t>
      </w:r>
      <w:proofErr w:type="gramEnd"/>
    </w:p>
    <w:p w14:paraId="75FAEDF8" w14:textId="77777777" w:rsidR="00132BB5" w:rsidRDefault="00132BB5" w:rsidP="00132BB5"/>
    <w:p w14:paraId="368847A5" w14:textId="77777777" w:rsidR="00132BB5" w:rsidRDefault="00132BB5" w:rsidP="00132BB5">
      <w:r>
        <w:t xml:space="preserve">            while (iteration &lt; </w:t>
      </w:r>
      <w:proofErr w:type="spellStart"/>
      <w:r>
        <w:t>max_iterations</w:t>
      </w:r>
      <w:proofErr w:type="spellEnd"/>
      <w:r>
        <w:t xml:space="preserve"> &amp;&amp; (xi*xi + </w:t>
      </w:r>
      <w:proofErr w:type="spellStart"/>
      <w:r>
        <w:t>yi</w:t>
      </w:r>
      <w:proofErr w:type="spellEnd"/>
      <w:r>
        <w:t>*</w:t>
      </w:r>
      <w:proofErr w:type="spellStart"/>
      <w:r>
        <w:t>yi</w:t>
      </w:r>
      <w:proofErr w:type="spellEnd"/>
      <w:r>
        <w:t>) &lt;= 4.0) {</w:t>
      </w:r>
    </w:p>
    <w:p w14:paraId="253144DB" w14:textId="77777777" w:rsidR="00132BB5" w:rsidRDefault="00132BB5" w:rsidP="00132BB5">
      <w:r>
        <w:t xml:space="preserve">                double </w:t>
      </w:r>
      <w:proofErr w:type="spellStart"/>
      <w:r>
        <w:t>tmp</w:t>
      </w:r>
      <w:proofErr w:type="spellEnd"/>
      <w:r>
        <w:t xml:space="preserve"> = xi*xi - </w:t>
      </w:r>
      <w:proofErr w:type="spellStart"/>
      <w:r>
        <w:t>yi</w:t>
      </w:r>
      <w:proofErr w:type="spellEnd"/>
      <w:r>
        <w:t>*</w:t>
      </w:r>
      <w:proofErr w:type="spellStart"/>
      <w:r>
        <w:t>yi</w:t>
      </w:r>
      <w:proofErr w:type="spellEnd"/>
      <w:r>
        <w:t xml:space="preserve"> + </w:t>
      </w:r>
      <w:proofErr w:type="gramStart"/>
      <w:r>
        <w:t>x0;</w:t>
      </w:r>
      <w:proofErr w:type="gramEnd"/>
    </w:p>
    <w:p w14:paraId="6E2B5D13" w14:textId="77777777" w:rsidR="00132BB5" w:rsidRDefault="00132BB5" w:rsidP="00132BB5">
      <w:r>
        <w:t xml:space="preserve">                </w:t>
      </w:r>
      <w:proofErr w:type="spellStart"/>
      <w:r>
        <w:t>yi</w:t>
      </w:r>
      <w:proofErr w:type="spellEnd"/>
      <w:r>
        <w:t xml:space="preserve"> = 2*xi*</w:t>
      </w:r>
      <w:proofErr w:type="spellStart"/>
      <w:r>
        <w:t>yi</w:t>
      </w:r>
      <w:proofErr w:type="spellEnd"/>
      <w:r>
        <w:t xml:space="preserve"> + </w:t>
      </w:r>
      <w:proofErr w:type="gramStart"/>
      <w:r>
        <w:t>y0;</w:t>
      </w:r>
      <w:proofErr w:type="gramEnd"/>
    </w:p>
    <w:p w14:paraId="109E81BD" w14:textId="77777777" w:rsidR="00132BB5" w:rsidRDefault="00132BB5" w:rsidP="00132BB5">
      <w:r>
        <w:t xml:space="preserve">                xi = </w:t>
      </w:r>
      <w:proofErr w:type="spellStart"/>
      <w:proofErr w:type="gramStart"/>
      <w:r>
        <w:t>tmp</w:t>
      </w:r>
      <w:proofErr w:type="spellEnd"/>
      <w:r>
        <w:t>;</w:t>
      </w:r>
      <w:proofErr w:type="gramEnd"/>
    </w:p>
    <w:p w14:paraId="2BE3EF6D" w14:textId="77777777" w:rsidR="00132BB5" w:rsidRDefault="00132BB5" w:rsidP="00132BB5">
      <w:r>
        <w:t xml:space="preserve">                iteration+</w:t>
      </w:r>
      <w:proofErr w:type="gramStart"/>
      <w:r>
        <w:t>+;</w:t>
      </w:r>
      <w:proofErr w:type="gramEnd"/>
    </w:p>
    <w:p w14:paraId="6264F22D" w14:textId="77777777" w:rsidR="00132BB5" w:rsidRDefault="00132BB5" w:rsidP="00132BB5">
      <w:r>
        <w:lastRenderedPageBreak/>
        <w:t xml:space="preserve">            }</w:t>
      </w:r>
    </w:p>
    <w:p w14:paraId="55AB906C" w14:textId="77777777" w:rsidR="00132BB5" w:rsidRDefault="00132BB5" w:rsidP="00132BB5">
      <w:r>
        <w:t xml:space="preserve">            </w:t>
      </w:r>
      <w:proofErr w:type="spellStart"/>
      <w:r>
        <w:t>mandelbrot_sum</w:t>
      </w:r>
      <w:proofErr w:type="spellEnd"/>
      <w:r>
        <w:t xml:space="preserve"> += </w:t>
      </w:r>
      <w:proofErr w:type="gramStart"/>
      <w:r>
        <w:t>iteration;</w:t>
      </w:r>
      <w:proofErr w:type="gramEnd"/>
    </w:p>
    <w:p w14:paraId="31D0648A" w14:textId="77777777" w:rsidR="00132BB5" w:rsidRDefault="00132BB5" w:rsidP="00132BB5">
      <w:r>
        <w:t xml:space="preserve">        }</w:t>
      </w:r>
    </w:p>
    <w:p w14:paraId="22ADCBCA" w14:textId="77777777" w:rsidR="00132BB5" w:rsidRDefault="00132BB5" w:rsidP="00132BB5">
      <w:r>
        <w:t xml:space="preserve">    }</w:t>
      </w:r>
    </w:p>
    <w:p w14:paraId="006FCD11" w14:textId="77777777" w:rsidR="00132BB5" w:rsidRDefault="00132BB5" w:rsidP="00132BB5">
      <w:r>
        <w:t xml:space="preserve">    return </w:t>
      </w:r>
      <w:proofErr w:type="spellStart"/>
      <w:r>
        <w:t>mandelbrot_</w:t>
      </w:r>
      <w:proofErr w:type="gramStart"/>
      <w:r>
        <w:t>sum</w:t>
      </w:r>
      <w:proofErr w:type="spellEnd"/>
      <w:r>
        <w:t>;</w:t>
      </w:r>
      <w:proofErr w:type="gramEnd"/>
    </w:p>
    <w:p w14:paraId="5C1ABFFE" w14:textId="77777777" w:rsidR="00132BB5" w:rsidRDefault="00132BB5" w:rsidP="00132BB5">
      <w:r>
        <w:t>}</w:t>
      </w:r>
    </w:p>
    <w:p w14:paraId="094463AC" w14:textId="77777777" w:rsidR="00132BB5" w:rsidRDefault="00132BB5" w:rsidP="00132BB5"/>
    <w:p w14:paraId="1FB067BF" w14:textId="77777777" w:rsidR="00132BB5" w:rsidRDefault="00132BB5" w:rsidP="00132BB5">
      <w:r>
        <w:t>/* USER CODE END 4 */</w:t>
      </w:r>
    </w:p>
    <w:p w14:paraId="4D88CEF2" w14:textId="77777777" w:rsidR="00132BB5" w:rsidRDefault="00132BB5" w:rsidP="00132BB5"/>
    <w:p w14:paraId="1477FB79" w14:textId="77777777" w:rsidR="00132BB5" w:rsidRDefault="00132BB5" w:rsidP="00132BB5">
      <w:r>
        <w:t>/**</w:t>
      </w:r>
    </w:p>
    <w:p w14:paraId="59F71777" w14:textId="77777777" w:rsidR="00132BB5" w:rsidRDefault="00132BB5" w:rsidP="00132BB5">
      <w:r>
        <w:t xml:space="preserve">  * @</w:t>
      </w:r>
      <w:proofErr w:type="gramStart"/>
      <w:r>
        <w:t>brief  This</w:t>
      </w:r>
      <w:proofErr w:type="gramEnd"/>
      <w:r>
        <w:t xml:space="preserve"> function is executed in case of error occurrence.</w:t>
      </w:r>
    </w:p>
    <w:p w14:paraId="774C0725" w14:textId="77777777" w:rsidR="00132BB5" w:rsidRDefault="00132BB5" w:rsidP="00132BB5">
      <w:r>
        <w:t xml:space="preserve">  * @retval None</w:t>
      </w:r>
    </w:p>
    <w:p w14:paraId="3ABB0B41" w14:textId="77777777" w:rsidR="00132BB5" w:rsidRDefault="00132BB5" w:rsidP="00132BB5">
      <w:r>
        <w:t xml:space="preserve">  */</w:t>
      </w:r>
    </w:p>
    <w:p w14:paraId="34AB9D59" w14:textId="77777777" w:rsidR="00132BB5" w:rsidRDefault="00132BB5" w:rsidP="00132BB5">
      <w:r>
        <w:t xml:space="preserve">void </w:t>
      </w:r>
      <w:proofErr w:type="spellStart"/>
      <w:r>
        <w:t>Error_Handler</w:t>
      </w:r>
      <w:proofErr w:type="spellEnd"/>
      <w:r>
        <w:t>(void)</w:t>
      </w:r>
    </w:p>
    <w:p w14:paraId="36C025EA" w14:textId="77777777" w:rsidR="00132BB5" w:rsidRDefault="00132BB5" w:rsidP="00132BB5">
      <w:r>
        <w:t>{</w:t>
      </w:r>
    </w:p>
    <w:p w14:paraId="047B5FE6" w14:textId="77777777" w:rsidR="00132BB5" w:rsidRDefault="00132BB5" w:rsidP="00132BB5">
      <w:r>
        <w:t xml:space="preserve">  /* USER CODE BEGIN </w:t>
      </w:r>
      <w:proofErr w:type="spellStart"/>
      <w:r>
        <w:t>Error_Handler_Debug</w:t>
      </w:r>
      <w:proofErr w:type="spellEnd"/>
      <w:r>
        <w:t xml:space="preserve"> */</w:t>
      </w:r>
    </w:p>
    <w:p w14:paraId="0C1A9E86" w14:textId="77777777" w:rsidR="00132BB5" w:rsidRDefault="00132BB5" w:rsidP="00132BB5">
      <w:r>
        <w:t xml:space="preserve">  /* User can add his own implementation to report the HAL error return state */</w:t>
      </w:r>
    </w:p>
    <w:p w14:paraId="74403558" w14:textId="77777777" w:rsidR="00132BB5" w:rsidRDefault="00132BB5" w:rsidP="00132BB5">
      <w:r>
        <w:t xml:space="preserve">  __</w:t>
      </w:r>
      <w:proofErr w:type="spellStart"/>
      <w:r>
        <w:t>disable_</w:t>
      </w:r>
      <w:proofErr w:type="gramStart"/>
      <w:r>
        <w:t>irq</w:t>
      </w:r>
      <w:proofErr w:type="spellEnd"/>
      <w:r>
        <w:t>();</w:t>
      </w:r>
      <w:proofErr w:type="gramEnd"/>
    </w:p>
    <w:p w14:paraId="5E4B79C9" w14:textId="77777777" w:rsidR="00132BB5" w:rsidRDefault="00132BB5" w:rsidP="00132BB5">
      <w:r>
        <w:t xml:space="preserve">  while (1)</w:t>
      </w:r>
    </w:p>
    <w:p w14:paraId="108C07F0" w14:textId="77777777" w:rsidR="00132BB5" w:rsidRDefault="00132BB5" w:rsidP="00132BB5">
      <w:r>
        <w:t xml:space="preserve">  {</w:t>
      </w:r>
    </w:p>
    <w:p w14:paraId="67193596" w14:textId="77777777" w:rsidR="00132BB5" w:rsidRDefault="00132BB5" w:rsidP="00132BB5">
      <w:r>
        <w:t xml:space="preserve">  }</w:t>
      </w:r>
    </w:p>
    <w:p w14:paraId="4D29AC8F" w14:textId="77777777" w:rsidR="00132BB5" w:rsidRDefault="00132BB5" w:rsidP="00132BB5">
      <w:r>
        <w:t xml:space="preserve">  /* USER CODE END </w:t>
      </w:r>
      <w:proofErr w:type="spellStart"/>
      <w:r>
        <w:t>Error_Handler_Debug</w:t>
      </w:r>
      <w:proofErr w:type="spellEnd"/>
      <w:r>
        <w:t xml:space="preserve"> */</w:t>
      </w:r>
    </w:p>
    <w:p w14:paraId="52CDC775" w14:textId="77777777" w:rsidR="00132BB5" w:rsidRDefault="00132BB5" w:rsidP="00132BB5">
      <w:r>
        <w:t>}</w:t>
      </w:r>
    </w:p>
    <w:p w14:paraId="3B69C7B8" w14:textId="77777777" w:rsidR="00132BB5" w:rsidRDefault="00132BB5" w:rsidP="00132BB5"/>
    <w:p w14:paraId="641FAD1E" w14:textId="77777777" w:rsidR="00132BB5" w:rsidRDefault="00132BB5" w:rsidP="00132BB5">
      <w:r>
        <w:t>#</w:t>
      </w:r>
      <w:proofErr w:type="gramStart"/>
      <w:r>
        <w:t>ifdef  USE</w:t>
      </w:r>
      <w:proofErr w:type="gramEnd"/>
      <w:r>
        <w:t>_FULL_ASSERT</w:t>
      </w:r>
    </w:p>
    <w:p w14:paraId="2E41387B" w14:textId="77777777" w:rsidR="00132BB5" w:rsidRDefault="00132BB5" w:rsidP="00132BB5">
      <w:r>
        <w:t>/**</w:t>
      </w:r>
    </w:p>
    <w:p w14:paraId="1720A5B2" w14:textId="77777777" w:rsidR="00132BB5" w:rsidRDefault="00132BB5" w:rsidP="00132BB5">
      <w:r>
        <w:lastRenderedPageBreak/>
        <w:t xml:space="preserve">  * @</w:t>
      </w:r>
      <w:proofErr w:type="gramStart"/>
      <w:r>
        <w:t>brief  Reports</w:t>
      </w:r>
      <w:proofErr w:type="gramEnd"/>
      <w:r>
        <w:t xml:space="preserve"> the name of the source file and the source line number</w:t>
      </w:r>
    </w:p>
    <w:p w14:paraId="5A815D6D" w14:textId="77777777" w:rsidR="00132BB5" w:rsidRDefault="00132BB5" w:rsidP="00132BB5">
      <w:r>
        <w:t xml:space="preserve">  *         </w:t>
      </w:r>
      <w:proofErr w:type="gramStart"/>
      <w:r>
        <w:t>where</w:t>
      </w:r>
      <w:proofErr w:type="gramEnd"/>
      <w:r>
        <w:t xml:space="preserve"> the </w:t>
      </w:r>
      <w:proofErr w:type="spellStart"/>
      <w:r>
        <w:t>assert_param</w:t>
      </w:r>
      <w:proofErr w:type="spellEnd"/>
      <w:r>
        <w:t xml:space="preserve"> error has occurred.</w:t>
      </w:r>
    </w:p>
    <w:p w14:paraId="2FEA0E8B" w14:textId="77777777" w:rsidR="00132BB5" w:rsidRDefault="00132BB5" w:rsidP="00132BB5">
      <w:r>
        <w:t xml:space="preserve">  * @</w:t>
      </w:r>
      <w:proofErr w:type="gramStart"/>
      <w:r>
        <w:t>param  file</w:t>
      </w:r>
      <w:proofErr w:type="gramEnd"/>
      <w:r>
        <w:t>: pointer to the source file name</w:t>
      </w:r>
    </w:p>
    <w:p w14:paraId="413CAC35" w14:textId="77777777" w:rsidR="00132BB5" w:rsidRDefault="00132BB5" w:rsidP="00132BB5">
      <w:r>
        <w:t xml:space="preserve">  * @</w:t>
      </w:r>
      <w:proofErr w:type="gramStart"/>
      <w:r>
        <w:t>param  line</w:t>
      </w:r>
      <w:proofErr w:type="gramEnd"/>
      <w:r>
        <w:t xml:space="preserve">: </w:t>
      </w:r>
      <w:proofErr w:type="spellStart"/>
      <w:r>
        <w:t>assert_param</w:t>
      </w:r>
      <w:proofErr w:type="spellEnd"/>
      <w:r>
        <w:t xml:space="preserve"> error line source number</w:t>
      </w:r>
    </w:p>
    <w:p w14:paraId="4FA7528E" w14:textId="77777777" w:rsidR="00132BB5" w:rsidRDefault="00132BB5" w:rsidP="00132BB5">
      <w:r>
        <w:t xml:space="preserve">  * @retval None</w:t>
      </w:r>
    </w:p>
    <w:p w14:paraId="6117019A" w14:textId="77777777" w:rsidR="00132BB5" w:rsidRDefault="00132BB5" w:rsidP="00132BB5">
      <w:r>
        <w:t xml:space="preserve">  */</w:t>
      </w:r>
    </w:p>
    <w:p w14:paraId="4AA55FFD" w14:textId="77777777" w:rsidR="00132BB5" w:rsidRDefault="00132BB5" w:rsidP="00132BB5">
      <w:r>
        <w:t xml:space="preserve">void </w:t>
      </w:r>
      <w:proofErr w:type="spellStart"/>
      <w:r>
        <w:t>assert_</w:t>
      </w:r>
      <w:proofErr w:type="gramStart"/>
      <w:r>
        <w:t>failed</w:t>
      </w:r>
      <w:proofErr w:type="spellEnd"/>
      <w:r>
        <w:t>(</w:t>
      </w:r>
      <w:proofErr w:type="gramEnd"/>
      <w:r>
        <w:t>uint8_t *file, uint32_t line)</w:t>
      </w:r>
    </w:p>
    <w:p w14:paraId="45604E18" w14:textId="77777777" w:rsidR="00132BB5" w:rsidRDefault="00132BB5" w:rsidP="00132BB5">
      <w:r>
        <w:t>{</w:t>
      </w:r>
    </w:p>
    <w:p w14:paraId="1AA0B8C0" w14:textId="77777777" w:rsidR="00132BB5" w:rsidRDefault="00132BB5" w:rsidP="00132BB5">
      <w:r>
        <w:t xml:space="preserve">  /* USER CODE BEGIN 6 */</w:t>
      </w:r>
    </w:p>
    <w:p w14:paraId="22DC62E9" w14:textId="77777777" w:rsidR="00132BB5" w:rsidRDefault="00132BB5" w:rsidP="00132BB5">
      <w:r>
        <w:t xml:space="preserve">  /* User can add his own implementation to report the file name and line number,</w:t>
      </w:r>
    </w:p>
    <w:p w14:paraId="7BCB5138" w14:textId="77777777" w:rsidR="00132BB5" w:rsidRDefault="00132BB5" w:rsidP="00132BB5">
      <w:r>
        <w:t xml:space="preserve">     ex: </w:t>
      </w:r>
      <w:proofErr w:type="spellStart"/>
      <w:proofErr w:type="gramStart"/>
      <w:r>
        <w:t>printf</w:t>
      </w:r>
      <w:proofErr w:type="spellEnd"/>
      <w:r>
        <w:t>(</w:t>
      </w:r>
      <w:proofErr w:type="gramEnd"/>
      <w:r>
        <w:t xml:space="preserve">"Wrong parameters value: file %s </w:t>
      </w:r>
      <w:proofErr w:type="gramStart"/>
      <w:r>
        <w:t>on line</w:t>
      </w:r>
      <w:proofErr w:type="gramEnd"/>
      <w:r>
        <w:t xml:space="preserve"> %d\r\n", file, line) */</w:t>
      </w:r>
    </w:p>
    <w:p w14:paraId="41F7C39C" w14:textId="77777777" w:rsidR="00132BB5" w:rsidRDefault="00132BB5" w:rsidP="00132BB5">
      <w:r>
        <w:t xml:space="preserve">  /* USER CODE END 6 */</w:t>
      </w:r>
    </w:p>
    <w:p w14:paraId="591811A9" w14:textId="77777777" w:rsidR="00132BB5" w:rsidRDefault="00132BB5" w:rsidP="00132BB5">
      <w:r>
        <w:t>}</w:t>
      </w:r>
    </w:p>
    <w:p w14:paraId="25204989" w14:textId="0B6A6002" w:rsidR="003F1A0D" w:rsidRDefault="00132BB5" w:rsidP="00132BB5">
      <w:r>
        <w:t>#endif /* USE_FULL_ASSERT */</w:t>
      </w:r>
    </w:p>
    <w:sectPr w:rsidR="003F1A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7463005">
    <w:abstractNumId w:val="8"/>
  </w:num>
  <w:num w:numId="2" w16cid:durableId="834803280">
    <w:abstractNumId w:val="6"/>
  </w:num>
  <w:num w:numId="3" w16cid:durableId="2026981891">
    <w:abstractNumId w:val="5"/>
  </w:num>
  <w:num w:numId="4" w16cid:durableId="1136069150">
    <w:abstractNumId w:val="4"/>
  </w:num>
  <w:num w:numId="5" w16cid:durableId="870874512">
    <w:abstractNumId w:val="7"/>
  </w:num>
  <w:num w:numId="6" w16cid:durableId="426344407">
    <w:abstractNumId w:val="3"/>
  </w:num>
  <w:num w:numId="7" w16cid:durableId="2145267026">
    <w:abstractNumId w:val="2"/>
  </w:num>
  <w:num w:numId="8" w16cid:durableId="918830652">
    <w:abstractNumId w:val="1"/>
  </w:num>
  <w:num w:numId="9" w16cid:durableId="1628512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D20"/>
    <w:rsid w:val="00047EE1"/>
    <w:rsid w:val="0006063C"/>
    <w:rsid w:val="00132BB5"/>
    <w:rsid w:val="0015074B"/>
    <w:rsid w:val="001611F5"/>
    <w:rsid w:val="00277BCD"/>
    <w:rsid w:val="0029639D"/>
    <w:rsid w:val="00326F90"/>
    <w:rsid w:val="003F1A0D"/>
    <w:rsid w:val="005422A7"/>
    <w:rsid w:val="007B273A"/>
    <w:rsid w:val="007C37EF"/>
    <w:rsid w:val="0098618F"/>
    <w:rsid w:val="00A84111"/>
    <w:rsid w:val="00A96F13"/>
    <w:rsid w:val="00AA1D8D"/>
    <w:rsid w:val="00B47730"/>
    <w:rsid w:val="00C724B5"/>
    <w:rsid w:val="00CB0664"/>
    <w:rsid w:val="00D50DD2"/>
    <w:rsid w:val="00DC7267"/>
    <w:rsid w:val="00EA6CD0"/>
    <w:rsid w:val="00EC6930"/>
    <w:rsid w:val="00F155B4"/>
    <w:rsid w:val="00FC693F"/>
    <w:rsid w:val="00FE6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DB39873-06FD-49B8-A829-A3AE7F3E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155B4"/>
    <w:rPr>
      <w:color w:val="0000FF" w:themeColor="hyperlink"/>
      <w:u w:val="single"/>
    </w:rPr>
  </w:style>
  <w:style w:type="character" w:styleId="UnresolvedMention">
    <w:name w:val="Unresolved Mention"/>
    <w:basedOn w:val="DefaultParagraphFont"/>
    <w:uiPriority w:val="99"/>
    <w:semiHidden/>
    <w:unhideWhenUsed/>
    <w:rsid w:val="00F15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stonSmith/EEE3096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Roston Smith</cp:lastModifiedBy>
  <cp:revision>19</cp:revision>
  <dcterms:created xsi:type="dcterms:W3CDTF">2013-12-23T23:15:00Z</dcterms:created>
  <dcterms:modified xsi:type="dcterms:W3CDTF">2025-08-21T21:48:00Z</dcterms:modified>
  <cp:category/>
</cp:coreProperties>
</file>